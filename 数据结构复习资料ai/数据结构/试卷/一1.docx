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BAC" w:rsidRDefault="00BD6BAC" w:rsidP="00BD6BAC">
      <w:pPr>
        <w:widowControl/>
        <w:snapToGrid w:val="0"/>
        <w:rPr>
          <w:b/>
        </w:rPr>
      </w:pPr>
      <w:r>
        <w:rPr>
          <w:b/>
        </w:rPr>
        <w:t> </w:t>
      </w:r>
    </w:p>
    <w:p w:rsidR="00BD6BAC" w:rsidRDefault="00BD6BAC" w:rsidP="00BD6BAC">
      <w:pPr>
        <w:widowControl/>
        <w:snapToGrid w:val="0"/>
        <w:rPr>
          <w:b/>
        </w:rPr>
      </w:pPr>
      <w:r>
        <w:rPr>
          <w:rFonts w:hint="eastAsia"/>
          <w:b/>
        </w:rPr>
        <w:t>一、选择题</w:t>
      </w:r>
      <w:r>
        <w:rPr>
          <w:b/>
        </w:rPr>
        <w:t>(30</w:t>
      </w:r>
      <w:r>
        <w:rPr>
          <w:rFonts w:hint="eastAsia"/>
          <w:b/>
        </w:rPr>
        <w:t>分</w:t>
      </w:r>
      <w:r>
        <w:rPr>
          <w:b/>
        </w:rPr>
        <w:t xml:space="preserve">) </w:t>
      </w:r>
    </w:p>
    <w:p w:rsidR="00BD6BAC" w:rsidRDefault="00BD6BAC" w:rsidP="00BD6BAC">
      <w:pPr>
        <w:widowControl/>
        <w:tabs>
          <w:tab w:val="left" w:pos="315"/>
          <w:tab w:val="left" w:pos="2100"/>
          <w:tab w:val="left" w:pos="3780"/>
          <w:tab w:val="left" w:pos="5460"/>
        </w:tabs>
        <w:snapToGrid w:val="0"/>
        <w:ind w:left="315" w:hangingChars="150" w:hanging="315"/>
      </w:pPr>
      <w:r>
        <w:t>1</w:t>
      </w:r>
      <w:r>
        <w:rPr>
          <w:rFonts w:hint="eastAsia"/>
        </w:rPr>
        <w:t>．数据的最小单位是（</w:t>
      </w:r>
      <w:r>
        <w:t xml:space="preserve">  </w:t>
      </w:r>
      <w:r>
        <w:rPr>
          <w:rFonts w:hint="eastAsia"/>
        </w:rPr>
        <w:t>）。</w:t>
      </w:r>
    </w:p>
    <w:p w:rsidR="00BD6BAC" w:rsidRDefault="00BD6BAC" w:rsidP="00BD6BAC">
      <w:pPr>
        <w:widowControl/>
        <w:tabs>
          <w:tab w:val="left" w:pos="315"/>
          <w:tab w:val="left" w:pos="2100"/>
          <w:tab w:val="left" w:pos="3780"/>
          <w:tab w:val="left" w:pos="5460"/>
        </w:tabs>
        <w:snapToGrid w:val="0"/>
        <w:ind w:left="315" w:hangingChars="150" w:hanging="315"/>
      </w:pPr>
      <w:r>
        <w:tab/>
        <w:t xml:space="preserve">(A) </w:t>
      </w:r>
      <w:r>
        <w:rPr>
          <w:rFonts w:hint="eastAsia"/>
        </w:rPr>
        <w:t>数据项</w:t>
      </w:r>
      <w:r>
        <w:tab/>
        <w:t xml:space="preserve">(B) </w:t>
      </w:r>
      <w:r>
        <w:rPr>
          <w:rFonts w:hint="eastAsia"/>
        </w:rPr>
        <w:t>数据类型</w:t>
      </w:r>
      <w:r>
        <w:tab/>
        <w:t xml:space="preserve">(C) </w:t>
      </w:r>
      <w:r>
        <w:rPr>
          <w:rFonts w:hint="eastAsia"/>
        </w:rPr>
        <w:t>数据元素</w:t>
      </w:r>
      <w:r>
        <w:tab/>
        <w:t xml:space="preserve">(D) </w:t>
      </w:r>
      <w:r>
        <w:rPr>
          <w:rFonts w:hint="eastAsia"/>
        </w:rPr>
        <w:t>数据变量</w:t>
      </w:r>
    </w:p>
    <w:p w:rsidR="00BD6BAC" w:rsidRDefault="00BD6BAC" w:rsidP="00BD6BAC">
      <w:pPr>
        <w:widowControl/>
        <w:tabs>
          <w:tab w:val="left" w:pos="315"/>
          <w:tab w:val="left" w:pos="2100"/>
          <w:tab w:val="left" w:pos="3780"/>
          <w:tab w:val="left" w:pos="5460"/>
        </w:tabs>
        <w:snapToGrid w:val="0"/>
        <w:ind w:left="315" w:hangingChars="150" w:hanging="315"/>
      </w:pPr>
      <w:r>
        <w:t>2</w:t>
      </w:r>
      <w:r>
        <w:rPr>
          <w:rFonts w:hint="eastAsia"/>
        </w:rPr>
        <w:t>．设一组初始记录关键字序列为</w:t>
      </w:r>
      <w:r>
        <w:t>(50</w:t>
      </w:r>
      <w:r>
        <w:rPr>
          <w:rFonts w:hint="eastAsia"/>
        </w:rPr>
        <w:t>，</w:t>
      </w:r>
      <w:r>
        <w:t>40</w:t>
      </w:r>
      <w:r>
        <w:rPr>
          <w:rFonts w:hint="eastAsia"/>
        </w:rPr>
        <w:t>，</w:t>
      </w:r>
      <w:r>
        <w:t>95</w:t>
      </w:r>
      <w:r>
        <w:rPr>
          <w:rFonts w:hint="eastAsia"/>
        </w:rPr>
        <w:t>，</w:t>
      </w:r>
      <w:r>
        <w:t>20</w:t>
      </w:r>
      <w:r>
        <w:rPr>
          <w:rFonts w:hint="eastAsia"/>
        </w:rPr>
        <w:t>，</w:t>
      </w:r>
      <w:r>
        <w:t>15</w:t>
      </w:r>
      <w:r>
        <w:rPr>
          <w:rFonts w:hint="eastAsia"/>
        </w:rPr>
        <w:t>，</w:t>
      </w:r>
      <w:r>
        <w:t>70</w:t>
      </w:r>
      <w:r>
        <w:rPr>
          <w:rFonts w:hint="eastAsia"/>
        </w:rPr>
        <w:t>，</w:t>
      </w:r>
      <w:r>
        <w:t>60</w:t>
      </w:r>
      <w:r>
        <w:rPr>
          <w:rFonts w:hint="eastAsia"/>
        </w:rPr>
        <w:t>，</w:t>
      </w:r>
      <w:r>
        <w:t>45)</w:t>
      </w:r>
      <w:r>
        <w:rPr>
          <w:rFonts w:hint="eastAsia"/>
        </w:rPr>
        <w:t>，则以增量</w:t>
      </w:r>
      <w:r>
        <w:t>d=4</w:t>
      </w:r>
      <w:r>
        <w:rPr>
          <w:rFonts w:hint="eastAsia"/>
        </w:rPr>
        <w:t>的一趟希尔排序结束后前</w:t>
      </w:r>
      <w:r>
        <w:t>4</w:t>
      </w:r>
      <w:r>
        <w:rPr>
          <w:rFonts w:hint="eastAsia"/>
        </w:rPr>
        <w:t>条记录关键字为（</w:t>
      </w:r>
      <w:r>
        <w:t xml:space="preserve">   </w:t>
      </w:r>
      <w:r>
        <w:rPr>
          <w:rFonts w:hint="eastAsia"/>
        </w:rPr>
        <w:t>）。</w:t>
      </w:r>
    </w:p>
    <w:p w:rsidR="00BD6BAC" w:rsidRDefault="00BD6BAC" w:rsidP="00BD6BAC">
      <w:pPr>
        <w:widowControl/>
        <w:tabs>
          <w:tab w:val="left" w:pos="315"/>
          <w:tab w:val="left" w:pos="2100"/>
          <w:tab w:val="left" w:pos="3780"/>
          <w:tab w:val="left" w:pos="5460"/>
        </w:tabs>
        <w:snapToGrid w:val="0"/>
        <w:ind w:left="315" w:hangingChars="150" w:hanging="315"/>
      </w:pPr>
      <w:r>
        <w:tab/>
        <w:t>(A) 40</w:t>
      </w:r>
      <w:r>
        <w:rPr>
          <w:rFonts w:hint="eastAsia"/>
        </w:rPr>
        <w:t>，</w:t>
      </w:r>
      <w:r>
        <w:t>50</w:t>
      </w:r>
      <w:r>
        <w:rPr>
          <w:rFonts w:hint="eastAsia"/>
        </w:rPr>
        <w:t>，</w:t>
      </w:r>
      <w:r>
        <w:t>20</w:t>
      </w:r>
      <w:r>
        <w:rPr>
          <w:rFonts w:hint="eastAsia"/>
        </w:rPr>
        <w:t>，</w:t>
      </w:r>
      <w:r>
        <w:t>95</w:t>
      </w:r>
      <w:r>
        <w:tab/>
        <w:t>(B) 15</w:t>
      </w:r>
      <w:r>
        <w:rPr>
          <w:rFonts w:hint="eastAsia"/>
        </w:rPr>
        <w:t>，</w:t>
      </w:r>
      <w:r>
        <w:t>40</w:t>
      </w:r>
      <w:r>
        <w:rPr>
          <w:rFonts w:hint="eastAsia"/>
        </w:rPr>
        <w:t>，</w:t>
      </w:r>
      <w:r>
        <w:t>60</w:t>
      </w:r>
      <w:r>
        <w:rPr>
          <w:rFonts w:hint="eastAsia"/>
        </w:rPr>
        <w:t>，</w:t>
      </w:r>
      <w:r>
        <w:t>20</w:t>
      </w:r>
    </w:p>
    <w:p w:rsidR="00BD6BAC" w:rsidRDefault="00BD6BAC" w:rsidP="00BD6BAC">
      <w:pPr>
        <w:widowControl/>
        <w:tabs>
          <w:tab w:val="left" w:pos="315"/>
          <w:tab w:val="left" w:pos="2100"/>
          <w:tab w:val="left" w:pos="3780"/>
          <w:tab w:val="left" w:pos="5460"/>
        </w:tabs>
        <w:snapToGrid w:val="0"/>
        <w:ind w:left="315" w:hangingChars="150" w:hanging="315"/>
      </w:pPr>
      <w:r>
        <w:tab/>
        <w:t>(C) 15</w:t>
      </w:r>
      <w:r>
        <w:rPr>
          <w:rFonts w:hint="eastAsia"/>
        </w:rPr>
        <w:t>，</w:t>
      </w:r>
      <w:r>
        <w:t>20</w:t>
      </w:r>
      <w:r>
        <w:rPr>
          <w:rFonts w:hint="eastAsia"/>
        </w:rPr>
        <w:t>，</w:t>
      </w:r>
      <w:r>
        <w:t>40</w:t>
      </w:r>
      <w:r>
        <w:rPr>
          <w:rFonts w:hint="eastAsia"/>
        </w:rPr>
        <w:t>，</w:t>
      </w:r>
      <w:r>
        <w:t>45</w:t>
      </w:r>
      <w:r>
        <w:tab/>
        <w:t>(D) 45</w:t>
      </w:r>
      <w:r>
        <w:rPr>
          <w:rFonts w:hint="eastAsia"/>
        </w:rPr>
        <w:t>，</w:t>
      </w:r>
      <w:r>
        <w:t>40</w:t>
      </w:r>
      <w:r>
        <w:rPr>
          <w:rFonts w:hint="eastAsia"/>
        </w:rPr>
        <w:t>，</w:t>
      </w:r>
      <w:r>
        <w:t>15</w:t>
      </w:r>
      <w:r>
        <w:rPr>
          <w:rFonts w:hint="eastAsia"/>
        </w:rPr>
        <w:t>，</w:t>
      </w:r>
      <w:r>
        <w:t>20</w:t>
      </w:r>
    </w:p>
    <w:p w:rsidR="00BD6BAC" w:rsidRDefault="00BD6BAC" w:rsidP="00BD6BAC">
      <w:pPr>
        <w:widowControl/>
        <w:tabs>
          <w:tab w:val="left" w:pos="2100"/>
          <w:tab w:val="left" w:pos="4200"/>
          <w:tab w:val="left" w:pos="6300"/>
        </w:tabs>
        <w:snapToGrid w:val="0"/>
        <w:ind w:left="315" w:hangingChars="150" w:hanging="315"/>
      </w:pPr>
      <w:r>
        <w:t>3</w:t>
      </w:r>
      <w:r>
        <w:rPr>
          <w:rFonts w:hint="eastAsia"/>
        </w:rPr>
        <w:t>．设一组初始记录关键字序列为</w:t>
      </w:r>
      <w:r>
        <w:t>(25</w:t>
      </w:r>
      <w:r>
        <w:rPr>
          <w:rFonts w:hint="eastAsia"/>
        </w:rPr>
        <w:t>，</w:t>
      </w:r>
      <w:r>
        <w:t>50</w:t>
      </w:r>
      <w:r>
        <w:rPr>
          <w:rFonts w:hint="eastAsia"/>
        </w:rPr>
        <w:t>，</w:t>
      </w:r>
      <w:r>
        <w:t>15</w:t>
      </w:r>
      <w:r>
        <w:rPr>
          <w:rFonts w:hint="eastAsia"/>
        </w:rPr>
        <w:t>，</w:t>
      </w:r>
      <w:r>
        <w:t>35</w:t>
      </w:r>
      <w:r>
        <w:rPr>
          <w:rFonts w:hint="eastAsia"/>
        </w:rPr>
        <w:t>，</w:t>
      </w:r>
      <w:r>
        <w:t>80</w:t>
      </w:r>
      <w:r>
        <w:rPr>
          <w:rFonts w:hint="eastAsia"/>
        </w:rPr>
        <w:t>，</w:t>
      </w:r>
      <w:r>
        <w:t>85</w:t>
      </w:r>
      <w:r>
        <w:rPr>
          <w:rFonts w:hint="eastAsia"/>
        </w:rPr>
        <w:t>，</w:t>
      </w:r>
      <w:r>
        <w:t>20</w:t>
      </w:r>
      <w:r>
        <w:rPr>
          <w:rFonts w:hint="eastAsia"/>
        </w:rPr>
        <w:t>，</w:t>
      </w:r>
      <w:r>
        <w:t>40</w:t>
      </w:r>
      <w:r>
        <w:rPr>
          <w:rFonts w:hint="eastAsia"/>
        </w:rPr>
        <w:t>，</w:t>
      </w:r>
      <w:r>
        <w:t>36</w:t>
      </w:r>
      <w:r>
        <w:rPr>
          <w:rFonts w:hint="eastAsia"/>
        </w:rPr>
        <w:t>，</w:t>
      </w:r>
      <w:r>
        <w:t>70)</w:t>
      </w:r>
      <w:r>
        <w:rPr>
          <w:rFonts w:hint="eastAsia"/>
        </w:rPr>
        <w:t>，其中含有</w:t>
      </w:r>
      <w:r>
        <w:t>5</w:t>
      </w:r>
      <w:r>
        <w:rPr>
          <w:rFonts w:hint="eastAsia"/>
        </w:rPr>
        <w:t>个长度为</w:t>
      </w:r>
      <w:r>
        <w:t>2</w:t>
      </w:r>
      <w:r>
        <w:rPr>
          <w:rFonts w:hint="eastAsia"/>
        </w:rPr>
        <w:t>的有序子表，则用归并排序的方法对该记录关键字序列进行一趟归并后的结果为（</w:t>
      </w:r>
      <w:r>
        <w:t xml:space="preserve">   </w:t>
      </w:r>
      <w:r>
        <w:rPr>
          <w:rFonts w:hint="eastAsia"/>
        </w:rPr>
        <w:t>）。</w:t>
      </w:r>
    </w:p>
    <w:p w:rsidR="00BD6BAC" w:rsidRDefault="00BD6BAC" w:rsidP="00BD6BAC">
      <w:pPr>
        <w:widowControl/>
        <w:tabs>
          <w:tab w:val="left" w:pos="2100"/>
          <w:tab w:val="left" w:pos="4200"/>
          <w:tab w:val="left" w:pos="6300"/>
        </w:tabs>
        <w:snapToGrid w:val="0"/>
        <w:ind w:left="315"/>
      </w:pPr>
      <w:r>
        <w:t>(A) 15</w:t>
      </w:r>
      <w:r>
        <w:rPr>
          <w:rFonts w:hint="eastAsia"/>
        </w:rPr>
        <w:t>，</w:t>
      </w:r>
      <w:r>
        <w:t>25</w:t>
      </w:r>
      <w:r>
        <w:rPr>
          <w:rFonts w:hint="eastAsia"/>
        </w:rPr>
        <w:t>，</w:t>
      </w:r>
      <w:r>
        <w:t>35</w:t>
      </w:r>
      <w:r>
        <w:rPr>
          <w:rFonts w:hint="eastAsia"/>
        </w:rPr>
        <w:t>，</w:t>
      </w:r>
      <w:r>
        <w:t>50</w:t>
      </w:r>
      <w:r>
        <w:rPr>
          <w:rFonts w:hint="eastAsia"/>
        </w:rPr>
        <w:t>，</w:t>
      </w:r>
      <w:r>
        <w:t>20</w:t>
      </w:r>
      <w:r>
        <w:rPr>
          <w:rFonts w:hint="eastAsia"/>
        </w:rPr>
        <w:t>，</w:t>
      </w:r>
      <w:r>
        <w:t>40</w:t>
      </w:r>
      <w:r>
        <w:rPr>
          <w:rFonts w:hint="eastAsia"/>
        </w:rPr>
        <w:t>，</w:t>
      </w:r>
      <w:r>
        <w:t>80</w:t>
      </w:r>
      <w:r>
        <w:rPr>
          <w:rFonts w:hint="eastAsia"/>
        </w:rPr>
        <w:t>，</w:t>
      </w:r>
      <w:r>
        <w:t>85</w:t>
      </w:r>
      <w:r>
        <w:rPr>
          <w:rFonts w:hint="eastAsia"/>
        </w:rPr>
        <w:t>，</w:t>
      </w:r>
      <w:r>
        <w:t>36</w:t>
      </w:r>
      <w:r>
        <w:rPr>
          <w:rFonts w:hint="eastAsia"/>
        </w:rPr>
        <w:t>，</w:t>
      </w:r>
      <w:r>
        <w:t>70</w:t>
      </w:r>
    </w:p>
    <w:p w:rsidR="00BD6BAC" w:rsidRDefault="00BD6BAC" w:rsidP="00BD6BAC">
      <w:pPr>
        <w:widowControl/>
        <w:tabs>
          <w:tab w:val="left" w:pos="2100"/>
          <w:tab w:val="left" w:pos="4200"/>
          <w:tab w:val="left" w:pos="6300"/>
        </w:tabs>
        <w:snapToGrid w:val="0"/>
        <w:ind w:left="315"/>
      </w:pPr>
      <w:r>
        <w:t>(B)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85</w:t>
      </w:r>
      <w:r>
        <w:rPr>
          <w:rFonts w:hint="eastAsia"/>
        </w:rPr>
        <w:t>，</w:t>
      </w:r>
      <w:r>
        <w:t>40</w:t>
      </w:r>
      <w:r>
        <w:rPr>
          <w:rFonts w:hint="eastAsia"/>
        </w:rPr>
        <w:t>，</w:t>
      </w:r>
      <w:r>
        <w:t>70</w:t>
      </w:r>
      <w:r>
        <w:rPr>
          <w:rFonts w:hint="eastAsia"/>
        </w:rPr>
        <w:t>，</w:t>
      </w:r>
      <w:r>
        <w:t>36</w:t>
      </w:r>
    </w:p>
    <w:p w:rsidR="00BD6BAC" w:rsidRDefault="00BD6BAC" w:rsidP="00BD6BAC">
      <w:pPr>
        <w:widowControl/>
        <w:tabs>
          <w:tab w:val="left" w:pos="2100"/>
          <w:tab w:val="left" w:pos="4200"/>
          <w:tab w:val="left" w:pos="6300"/>
        </w:tabs>
        <w:snapToGrid w:val="0"/>
        <w:ind w:left="315"/>
      </w:pPr>
      <w:r>
        <w:t>(C)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85</w:t>
      </w:r>
      <w:r>
        <w:rPr>
          <w:rFonts w:hint="eastAsia"/>
        </w:rPr>
        <w:t>，</w:t>
      </w:r>
      <w:r>
        <w:t>20</w:t>
      </w:r>
      <w:r>
        <w:rPr>
          <w:rFonts w:hint="eastAsia"/>
        </w:rPr>
        <w:t>，</w:t>
      </w:r>
      <w:r>
        <w:t>36</w:t>
      </w:r>
      <w:r>
        <w:rPr>
          <w:rFonts w:hint="eastAsia"/>
        </w:rPr>
        <w:t>，</w:t>
      </w:r>
      <w:r>
        <w:t>40</w:t>
      </w:r>
      <w:r>
        <w:rPr>
          <w:rFonts w:hint="eastAsia"/>
        </w:rPr>
        <w:t>，</w:t>
      </w:r>
      <w:r>
        <w:t>70</w:t>
      </w:r>
    </w:p>
    <w:p w:rsidR="00BD6BAC" w:rsidRDefault="00BD6BAC" w:rsidP="00BD6BAC">
      <w:pPr>
        <w:widowControl/>
        <w:tabs>
          <w:tab w:val="left" w:pos="2100"/>
          <w:tab w:val="left" w:pos="4200"/>
          <w:tab w:val="left" w:pos="6300"/>
        </w:tabs>
        <w:snapToGrid w:val="0"/>
        <w:ind w:left="315"/>
      </w:pPr>
      <w:r>
        <w:t>(D)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36</w:t>
      </w:r>
      <w:r>
        <w:rPr>
          <w:rFonts w:hint="eastAsia"/>
        </w:rPr>
        <w:t>，</w:t>
      </w:r>
      <w:r>
        <w:t>40</w:t>
      </w:r>
      <w:r>
        <w:rPr>
          <w:rFonts w:hint="eastAsia"/>
        </w:rPr>
        <w:t>，</w:t>
      </w:r>
      <w:r>
        <w:t>70</w:t>
      </w:r>
      <w:r>
        <w:rPr>
          <w:rFonts w:hint="eastAsia"/>
        </w:rPr>
        <w:t>，</w:t>
      </w:r>
      <w:r>
        <w:t>85</w:t>
      </w:r>
    </w:p>
    <w:p w:rsidR="00BD6BAC" w:rsidRDefault="00BD6BAC" w:rsidP="00BD6BAC">
      <w:pPr>
        <w:widowControl/>
        <w:tabs>
          <w:tab w:val="left" w:pos="315"/>
          <w:tab w:val="left" w:pos="2100"/>
          <w:tab w:val="left" w:pos="3780"/>
          <w:tab w:val="left" w:pos="5460"/>
        </w:tabs>
        <w:snapToGrid w:val="0"/>
        <w:ind w:left="315" w:hangingChars="150" w:hanging="315"/>
      </w:pPr>
      <w:r>
        <w:t>4</w:t>
      </w:r>
      <w:r>
        <w:rPr>
          <w:rFonts w:hint="eastAsia"/>
        </w:rPr>
        <w:t>．函数</w:t>
      </w:r>
      <w:proofErr w:type="spellStart"/>
      <w:r>
        <w:t>substr</w:t>
      </w:r>
      <w:proofErr w:type="spellEnd"/>
      <w:r>
        <w:t>(“DATASTRUCTURE”</w:t>
      </w:r>
      <w:r>
        <w:rPr>
          <w:rFonts w:hint="eastAsia"/>
        </w:rPr>
        <w:t>，</w:t>
      </w:r>
      <w:r>
        <w:t>5</w:t>
      </w:r>
      <w:r>
        <w:rPr>
          <w:rFonts w:hint="eastAsia"/>
        </w:rPr>
        <w:t>，</w:t>
      </w:r>
      <w:r>
        <w:t>9)</w:t>
      </w:r>
      <w:r>
        <w:rPr>
          <w:rFonts w:hint="eastAsia"/>
        </w:rPr>
        <w:t>的返回值为（</w:t>
      </w:r>
      <w:r>
        <w:t xml:space="preserve">  </w:t>
      </w:r>
      <w:r>
        <w:rPr>
          <w:rFonts w:hint="eastAsia"/>
        </w:rPr>
        <w:t>）。</w:t>
      </w:r>
    </w:p>
    <w:p w:rsidR="00BD6BAC" w:rsidRDefault="00BD6BAC" w:rsidP="00BD6BAC">
      <w:pPr>
        <w:widowControl/>
        <w:tabs>
          <w:tab w:val="left" w:pos="315"/>
          <w:tab w:val="left" w:pos="2100"/>
          <w:tab w:val="left" w:pos="3780"/>
        </w:tabs>
        <w:snapToGrid w:val="0"/>
        <w:ind w:left="315" w:hangingChars="150" w:hanging="315"/>
      </w:pPr>
      <w:r>
        <w:tab/>
        <w:t>(A) “STRUCTURE”</w:t>
      </w:r>
      <w:r>
        <w:tab/>
      </w:r>
      <w:r>
        <w:tab/>
        <w:t>(B) “DATA”</w:t>
      </w:r>
    </w:p>
    <w:p w:rsidR="00BD6BAC" w:rsidRDefault="00BD6BAC" w:rsidP="00BD6BAC">
      <w:pPr>
        <w:widowControl/>
        <w:tabs>
          <w:tab w:val="left" w:pos="315"/>
          <w:tab w:val="left" w:pos="2100"/>
          <w:tab w:val="left" w:pos="3780"/>
          <w:tab w:val="left" w:pos="5460"/>
        </w:tabs>
        <w:snapToGrid w:val="0"/>
        <w:ind w:left="315" w:hangingChars="150" w:hanging="315"/>
      </w:pPr>
      <w:r>
        <w:tab/>
        <w:t>(C) “ASTRUCTUR”</w:t>
      </w:r>
      <w:r>
        <w:tab/>
      </w:r>
      <w:r>
        <w:tab/>
        <w:t>(D) “DATASTRUCTURE”</w:t>
      </w:r>
    </w:p>
    <w:p w:rsidR="00BD6BAC" w:rsidRDefault="00BD6BAC" w:rsidP="00BD6BAC">
      <w:pPr>
        <w:widowControl/>
        <w:tabs>
          <w:tab w:val="left" w:pos="315"/>
          <w:tab w:val="left" w:pos="2100"/>
          <w:tab w:val="left" w:pos="2520"/>
          <w:tab w:val="left" w:pos="3780"/>
          <w:tab w:val="left" w:pos="4620"/>
          <w:tab w:val="left" w:pos="5460"/>
          <w:tab w:val="left" w:pos="6825"/>
        </w:tabs>
        <w:snapToGrid w:val="0"/>
        <w:ind w:left="315" w:hangingChars="150" w:hanging="315"/>
      </w:pPr>
      <w:r>
        <w:t>5</w:t>
      </w:r>
      <w:r>
        <w:rPr>
          <w:rFonts w:hint="eastAsia"/>
        </w:rPr>
        <w:t>．设一个有序的单链表中有</w:t>
      </w:r>
      <w:r>
        <w:t>n</w:t>
      </w:r>
      <w:proofErr w:type="gramStart"/>
      <w:r>
        <w:rPr>
          <w:rFonts w:hint="eastAsia"/>
        </w:rPr>
        <w:t>个</w:t>
      </w:r>
      <w:proofErr w:type="gramEnd"/>
      <w:r>
        <w:rPr>
          <w:rFonts w:hint="eastAsia"/>
        </w:rPr>
        <w:t>结点，现要求插入一个新结点后使得单链表仍然保持有序，则该操作的时间复杂度为（</w:t>
      </w:r>
      <w:r>
        <w:t xml:space="preserve">  </w:t>
      </w:r>
      <w:r>
        <w:rPr>
          <w:rFonts w:hint="eastAsia"/>
        </w:rPr>
        <w:t>）。</w:t>
      </w:r>
    </w:p>
    <w:p w:rsidR="00BD6BAC" w:rsidRDefault="00BD6BAC" w:rsidP="00BD6BAC">
      <w:pPr>
        <w:widowControl/>
        <w:tabs>
          <w:tab w:val="left" w:pos="315"/>
          <w:tab w:val="left" w:pos="2100"/>
          <w:tab w:val="left" w:pos="3780"/>
          <w:tab w:val="left" w:pos="5460"/>
        </w:tabs>
        <w:snapToGrid w:val="0"/>
        <w:ind w:left="315" w:hangingChars="150" w:hanging="315"/>
      </w:pPr>
      <w:r>
        <w:tab/>
        <w:t xml:space="preserve">(A) </w:t>
      </w:r>
      <w:proofErr w:type="gramStart"/>
      <w:r>
        <w:t>O(</w:t>
      </w:r>
      <w:proofErr w:type="gramEnd"/>
      <w:r>
        <w:t>log</w:t>
      </w:r>
      <w:r>
        <w:rPr>
          <w:vertAlign w:val="subscript"/>
        </w:rPr>
        <w:t>2</w:t>
      </w:r>
      <w:r>
        <w:t>n)</w:t>
      </w:r>
      <w:r>
        <w:tab/>
        <w:t>(B) O(1)</w:t>
      </w:r>
      <w:r>
        <w:tab/>
        <w:t>(C) O(n</w:t>
      </w:r>
      <w:r>
        <w:rPr>
          <w:vertAlign w:val="superscript"/>
        </w:rPr>
        <w:t>2</w:t>
      </w:r>
      <w:r>
        <w:t>)</w:t>
      </w:r>
      <w:r>
        <w:tab/>
        <w:t>(D) O(n)</w:t>
      </w:r>
    </w:p>
    <w:p w:rsidR="00BD6BAC" w:rsidRDefault="00BD6BAC" w:rsidP="00BD6BAC">
      <w:pPr>
        <w:widowControl/>
        <w:tabs>
          <w:tab w:val="left" w:pos="315"/>
          <w:tab w:val="left" w:pos="2100"/>
          <w:tab w:val="left" w:pos="3780"/>
          <w:tab w:val="left" w:pos="5460"/>
        </w:tabs>
        <w:snapToGrid w:val="0"/>
        <w:ind w:left="315" w:hangingChars="150" w:hanging="315"/>
      </w:pPr>
      <w:r>
        <w:t>6</w:t>
      </w:r>
      <w:r>
        <w:rPr>
          <w:rFonts w:hint="eastAsia"/>
        </w:rPr>
        <w:t>．设一棵</w:t>
      </w:r>
      <w:r>
        <w:t>m</w:t>
      </w:r>
      <w:r>
        <w:rPr>
          <w:rFonts w:hint="eastAsia"/>
        </w:rPr>
        <w:t>叉树中度数为</w:t>
      </w:r>
      <w:r>
        <w:t>0</w:t>
      </w:r>
      <w:r>
        <w:rPr>
          <w:rFonts w:hint="eastAsia"/>
        </w:rPr>
        <w:t>的结点数为</w:t>
      </w:r>
      <w:r>
        <w:t>N</w:t>
      </w:r>
      <w:r>
        <w:rPr>
          <w:vertAlign w:val="subscript"/>
        </w:rPr>
        <w:t>0</w:t>
      </w:r>
      <w:r>
        <w:rPr>
          <w:rFonts w:hint="eastAsia"/>
        </w:rPr>
        <w:t>，度数为</w:t>
      </w:r>
      <w:r>
        <w:t>1</w:t>
      </w:r>
      <w:r>
        <w:rPr>
          <w:rFonts w:hint="eastAsia"/>
        </w:rPr>
        <w:t>的结点数为</w:t>
      </w:r>
      <w:proofErr w:type="spellStart"/>
      <w:r>
        <w:t>N</w:t>
      </w:r>
      <w:r>
        <w:rPr>
          <w:vertAlign w:val="subscript"/>
        </w:rPr>
        <w:t>l</w:t>
      </w:r>
      <w:proofErr w:type="spellEnd"/>
      <w:r>
        <w:rPr>
          <w:rFonts w:hint="eastAsia"/>
        </w:rPr>
        <w:t>，</w:t>
      </w:r>
      <w:r>
        <w:t>……</w:t>
      </w:r>
      <w:r>
        <w:rPr>
          <w:rFonts w:hint="eastAsia"/>
        </w:rPr>
        <w:t>，度数为</w:t>
      </w:r>
      <w:r>
        <w:t>m</w:t>
      </w:r>
      <w:r>
        <w:rPr>
          <w:rFonts w:hint="eastAsia"/>
        </w:rPr>
        <w:t>的结点数为</w:t>
      </w:r>
      <w:r>
        <w:t>Nm</w:t>
      </w:r>
      <w:r>
        <w:rPr>
          <w:rFonts w:hint="eastAsia"/>
        </w:rPr>
        <w:t>，则</w:t>
      </w:r>
      <w:r>
        <w:t>N</w:t>
      </w:r>
      <w:r>
        <w:rPr>
          <w:vertAlign w:val="subscript"/>
        </w:rPr>
        <w:t>0</w:t>
      </w:r>
      <w:r>
        <w:t>=</w:t>
      </w:r>
      <w:r>
        <w:rPr>
          <w:rFonts w:hint="eastAsia"/>
        </w:rPr>
        <w:t>（</w:t>
      </w:r>
      <w:r>
        <w:t xml:space="preserve">  </w:t>
      </w:r>
      <w:r>
        <w:rPr>
          <w:rFonts w:hint="eastAsia"/>
        </w:rPr>
        <w:t>）。</w:t>
      </w:r>
    </w:p>
    <w:p w:rsidR="00BD6BAC" w:rsidRDefault="00BD6BAC" w:rsidP="00BD6BAC">
      <w:pPr>
        <w:widowControl/>
        <w:tabs>
          <w:tab w:val="left" w:pos="315"/>
          <w:tab w:val="left" w:pos="2100"/>
          <w:tab w:val="left" w:pos="3780"/>
          <w:tab w:val="left" w:pos="5460"/>
        </w:tabs>
        <w:snapToGrid w:val="0"/>
        <w:ind w:left="315" w:hangingChars="150" w:hanging="315"/>
      </w:pPr>
      <w:r>
        <w:tab/>
        <w:t>(A) N</w:t>
      </w:r>
      <w:r>
        <w:rPr>
          <w:vertAlign w:val="subscript"/>
        </w:rPr>
        <w:t>l</w:t>
      </w:r>
      <w:r>
        <w:t>+N</w:t>
      </w:r>
      <w:r>
        <w:rPr>
          <w:vertAlign w:val="subscript"/>
        </w:rPr>
        <w:t>2</w:t>
      </w:r>
      <w:r>
        <w:t>+……+Nm</w:t>
      </w:r>
      <w:r>
        <w:tab/>
      </w:r>
      <w:r>
        <w:tab/>
        <w:t>(B) l+N</w:t>
      </w:r>
      <w:r>
        <w:rPr>
          <w:vertAlign w:val="subscript"/>
        </w:rPr>
        <w:t>2</w:t>
      </w:r>
      <w:r>
        <w:t>+2N</w:t>
      </w:r>
      <w:r>
        <w:rPr>
          <w:vertAlign w:val="subscript"/>
        </w:rPr>
        <w:t>3</w:t>
      </w:r>
      <w:r>
        <w:t>+3N</w:t>
      </w:r>
      <w:r>
        <w:rPr>
          <w:vertAlign w:val="subscript"/>
        </w:rPr>
        <w:t>4</w:t>
      </w:r>
      <w:r>
        <w:t>+……</w:t>
      </w:r>
      <w:proofErr w:type="gramStart"/>
      <w:r>
        <w:t>+(</w:t>
      </w:r>
      <w:proofErr w:type="gramEnd"/>
      <w:r>
        <w:t>m-1)Nm</w:t>
      </w:r>
    </w:p>
    <w:p w:rsidR="00BD6BAC" w:rsidRDefault="00BD6BAC" w:rsidP="00BD6BAC">
      <w:pPr>
        <w:widowControl/>
        <w:tabs>
          <w:tab w:val="left" w:pos="315"/>
          <w:tab w:val="left" w:pos="2100"/>
          <w:tab w:val="left" w:pos="3780"/>
          <w:tab w:val="left" w:pos="5460"/>
        </w:tabs>
        <w:snapToGrid w:val="0"/>
        <w:ind w:left="315" w:hangingChars="150" w:hanging="315"/>
      </w:pPr>
      <w:r>
        <w:tab/>
        <w:t>(C) N</w:t>
      </w:r>
      <w:r>
        <w:rPr>
          <w:vertAlign w:val="subscript"/>
        </w:rPr>
        <w:t>2</w:t>
      </w:r>
      <w:r>
        <w:t>+2N</w:t>
      </w:r>
      <w:r>
        <w:rPr>
          <w:vertAlign w:val="subscript"/>
        </w:rPr>
        <w:t>3</w:t>
      </w:r>
      <w:r>
        <w:t>+3N</w:t>
      </w:r>
      <w:r>
        <w:rPr>
          <w:vertAlign w:val="subscript"/>
        </w:rPr>
        <w:t>4</w:t>
      </w:r>
      <w:r>
        <w:t>+……</w:t>
      </w:r>
      <w:proofErr w:type="gramStart"/>
      <w:r>
        <w:t>+(</w:t>
      </w:r>
      <w:proofErr w:type="gramEnd"/>
      <w:r>
        <w:t>m-1)Nm</w:t>
      </w:r>
      <w:r>
        <w:tab/>
        <w:t>(D) 2N</w:t>
      </w:r>
      <w:r>
        <w:rPr>
          <w:vertAlign w:val="subscript"/>
        </w:rPr>
        <w:t>l</w:t>
      </w:r>
      <w:r>
        <w:t>+3N</w:t>
      </w:r>
      <w:r>
        <w:rPr>
          <w:vertAlign w:val="subscript"/>
        </w:rPr>
        <w:t>2</w:t>
      </w:r>
      <w:r>
        <w:t>+……+(m+1)Nm</w:t>
      </w:r>
    </w:p>
    <w:p w:rsidR="00BD6BAC" w:rsidRDefault="00BD6BAC" w:rsidP="00BD6BAC">
      <w:pPr>
        <w:widowControl/>
        <w:tabs>
          <w:tab w:val="left" w:pos="315"/>
          <w:tab w:val="left" w:pos="2100"/>
          <w:tab w:val="left" w:pos="3780"/>
          <w:tab w:val="left" w:pos="5460"/>
        </w:tabs>
        <w:snapToGrid w:val="0"/>
        <w:ind w:left="315" w:hangingChars="150" w:hanging="315"/>
      </w:pPr>
      <w:r>
        <w:t>7</w:t>
      </w:r>
      <w:r>
        <w:rPr>
          <w:rFonts w:hint="eastAsia"/>
        </w:rPr>
        <w:t>．设有序表中有</w:t>
      </w:r>
      <w:r>
        <w:t>1000</w:t>
      </w:r>
      <w:r>
        <w:rPr>
          <w:rFonts w:hint="eastAsia"/>
        </w:rPr>
        <w:t>个元素，则用二分</w:t>
      </w:r>
      <w:proofErr w:type="gramStart"/>
      <w:r>
        <w:rPr>
          <w:rFonts w:hint="eastAsia"/>
        </w:rPr>
        <w:t>查找查找</w:t>
      </w:r>
      <w:proofErr w:type="gramEnd"/>
      <w:r>
        <w:rPr>
          <w:rFonts w:hint="eastAsia"/>
        </w:rPr>
        <w:t>元素</w:t>
      </w:r>
      <w:r>
        <w:t>X</w:t>
      </w:r>
      <w:r>
        <w:rPr>
          <w:rFonts w:hint="eastAsia"/>
        </w:rPr>
        <w:t>最多需要比较（</w:t>
      </w:r>
      <w:r>
        <w:t xml:space="preserve">  </w:t>
      </w:r>
      <w:r>
        <w:rPr>
          <w:rFonts w:hint="eastAsia"/>
        </w:rPr>
        <w:t>）次。</w:t>
      </w:r>
    </w:p>
    <w:p w:rsidR="00BD6BAC" w:rsidRDefault="00BD6BAC" w:rsidP="00BD6BAC">
      <w:pPr>
        <w:widowControl/>
        <w:tabs>
          <w:tab w:val="left" w:pos="315"/>
          <w:tab w:val="left" w:pos="2100"/>
          <w:tab w:val="left" w:pos="3780"/>
          <w:tab w:val="left" w:pos="4200"/>
          <w:tab w:val="left" w:pos="5460"/>
          <w:tab w:val="left" w:pos="6300"/>
        </w:tabs>
        <w:snapToGrid w:val="0"/>
        <w:ind w:left="315" w:hangingChars="150" w:hanging="315"/>
      </w:pPr>
      <w:r>
        <w:tab/>
        <w:t>(A) 25</w:t>
      </w:r>
      <w:r>
        <w:tab/>
        <w:t>(B) 10</w:t>
      </w:r>
      <w:r>
        <w:tab/>
        <w:t>(C) 7</w:t>
      </w:r>
      <w:r>
        <w:tab/>
      </w:r>
      <w:r>
        <w:tab/>
        <w:t>(D) 1</w:t>
      </w:r>
    </w:p>
    <w:p w:rsidR="00BD6BAC" w:rsidRDefault="00BD6BAC" w:rsidP="00BD6BAC">
      <w:pPr>
        <w:widowControl/>
        <w:tabs>
          <w:tab w:val="left" w:pos="315"/>
          <w:tab w:val="left" w:pos="2100"/>
          <w:tab w:val="left" w:pos="3780"/>
          <w:tab w:val="left" w:pos="5460"/>
        </w:tabs>
        <w:snapToGrid w:val="0"/>
        <w:ind w:left="315" w:hangingChars="150" w:hanging="315"/>
      </w:pPr>
      <w:r>
        <w:t>8</w:t>
      </w:r>
      <w:r>
        <w:rPr>
          <w:rFonts w:hint="eastAsia"/>
        </w:rPr>
        <w:t>．设连通图</w:t>
      </w:r>
      <w:r>
        <w:t>G</w:t>
      </w:r>
      <w:r>
        <w:rPr>
          <w:rFonts w:hint="eastAsia"/>
        </w:rPr>
        <w:t>中的边集</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出发可以得到一种深度优先遍历的顶点序列为（</w:t>
      </w:r>
      <w:r>
        <w:t xml:space="preserve">  </w:t>
      </w:r>
      <w:r>
        <w:rPr>
          <w:rFonts w:hint="eastAsia"/>
        </w:rPr>
        <w:t>）。</w:t>
      </w:r>
    </w:p>
    <w:p w:rsidR="00BD6BAC" w:rsidRDefault="00BD6BAC" w:rsidP="00BD6BAC">
      <w:pPr>
        <w:widowControl/>
        <w:tabs>
          <w:tab w:val="left" w:pos="315"/>
          <w:tab w:val="left" w:pos="2100"/>
          <w:tab w:val="left" w:pos="3780"/>
          <w:tab w:val="left" w:pos="5460"/>
        </w:tabs>
        <w:snapToGrid w:val="0"/>
        <w:ind w:left="315" w:hangingChars="150" w:hanging="315"/>
      </w:pPr>
      <w:r>
        <w:tab/>
        <w:t xml:space="preserve">(A) </w:t>
      </w:r>
      <w:proofErr w:type="spellStart"/>
      <w:proofErr w:type="gramStart"/>
      <w:r>
        <w:t>abedfc</w:t>
      </w:r>
      <w:proofErr w:type="spellEnd"/>
      <w:proofErr w:type="gramEnd"/>
      <w:r>
        <w:tab/>
        <w:t xml:space="preserve">(B) </w:t>
      </w:r>
      <w:proofErr w:type="spellStart"/>
      <w:r>
        <w:t>acfebd</w:t>
      </w:r>
      <w:proofErr w:type="spellEnd"/>
      <w:r>
        <w:tab/>
        <w:t xml:space="preserve">(C) </w:t>
      </w:r>
      <w:proofErr w:type="spellStart"/>
      <w:r>
        <w:t>aebdfc</w:t>
      </w:r>
      <w:proofErr w:type="spellEnd"/>
      <w:r>
        <w:tab/>
      </w:r>
      <w:r>
        <w:tab/>
        <w:t xml:space="preserve">(D) </w:t>
      </w:r>
      <w:proofErr w:type="spellStart"/>
      <w:r>
        <w:t>aedfcb</w:t>
      </w:r>
      <w:proofErr w:type="spellEnd"/>
    </w:p>
    <w:p w:rsidR="00BD6BAC" w:rsidRDefault="00BD6BAC" w:rsidP="00BD6BAC">
      <w:pPr>
        <w:widowControl/>
        <w:tabs>
          <w:tab w:val="left" w:pos="315"/>
          <w:tab w:val="left" w:pos="2100"/>
          <w:tab w:val="left" w:pos="3780"/>
          <w:tab w:val="left" w:pos="5460"/>
        </w:tabs>
        <w:snapToGrid w:val="0"/>
        <w:ind w:left="315" w:hangingChars="150" w:hanging="315"/>
      </w:pPr>
      <w:r>
        <w:t>9</w:t>
      </w:r>
      <w:r>
        <w:rPr>
          <w:rFonts w:hint="eastAsia"/>
        </w:rPr>
        <w:t>．设输入序列是</w:t>
      </w:r>
      <w:r>
        <w:t>1</w:t>
      </w:r>
      <w:r>
        <w:rPr>
          <w:rFonts w:hint="eastAsia"/>
        </w:rPr>
        <w:t>、</w:t>
      </w:r>
      <w:r>
        <w:t>2</w:t>
      </w:r>
      <w:r>
        <w:rPr>
          <w:rFonts w:hint="eastAsia"/>
        </w:rPr>
        <w:t>、</w:t>
      </w:r>
      <w:r>
        <w:t>3</w:t>
      </w:r>
      <w:r>
        <w:rPr>
          <w:rFonts w:hint="eastAsia"/>
        </w:rPr>
        <w:t>、……、</w:t>
      </w:r>
      <w:r>
        <w:t>n</w:t>
      </w:r>
      <w:r>
        <w:rPr>
          <w:rFonts w:hint="eastAsia"/>
        </w:rPr>
        <w:t>，经过</w:t>
      </w:r>
      <w:proofErr w:type="gramStart"/>
      <w:r>
        <w:rPr>
          <w:rFonts w:hint="eastAsia"/>
        </w:rPr>
        <w:t>栈</w:t>
      </w:r>
      <w:proofErr w:type="gramEnd"/>
      <w:r>
        <w:rPr>
          <w:rFonts w:hint="eastAsia"/>
        </w:rPr>
        <w:t>的作用后输出序列的第一个元素是</w:t>
      </w:r>
      <w:r>
        <w:t>n</w:t>
      </w:r>
      <w:r>
        <w:rPr>
          <w:rFonts w:hint="eastAsia"/>
        </w:rPr>
        <w:t>，则输出序列中第</w:t>
      </w:r>
      <w:proofErr w:type="spellStart"/>
      <w:r>
        <w:t>i</w:t>
      </w:r>
      <w:proofErr w:type="spellEnd"/>
      <w:proofErr w:type="gramStart"/>
      <w:r>
        <w:rPr>
          <w:rFonts w:hint="eastAsia"/>
        </w:rPr>
        <w:t>个</w:t>
      </w:r>
      <w:proofErr w:type="gramEnd"/>
      <w:r>
        <w:rPr>
          <w:rFonts w:hint="eastAsia"/>
        </w:rPr>
        <w:t>输出元素是（</w:t>
      </w:r>
      <w:r>
        <w:t xml:space="preserve">  </w:t>
      </w:r>
      <w:r>
        <w:rPr>
          <w:rFonts w:hint="eastAsia"/>
        </w:rPr>
        <w:t>）。</w:t>
      </w:r>
    </w:p>
    <w:p w:rsidR="00BD6BAC" w:rsidRDefault="00BD6BAC" w:rsidP="00BD6BAC">
      <w:pPr>
        <w:widowControl/>
        <w:tabs>
          <w:tab w:val="left" w:pos="315"/>
          <w:tab w:val="left" w:pos="2100"/>
          <w:tab w:val="left" w:pos="3780"/>
          <w:tab w:val="left" w:pos="5460"/>
        </w:tabs>
        <w:snapToGrid w:val="0"/>
        <w:ind w:left="315" w:hangingChars="150" w:hanging="315"/>
      </w:pPr>
      <w:r>
        <w:tab/>
        <w:t>(A) n-</w:t>
      </w:r>
      <w:proofErr w:type="spellStart"/>
      <w:r>
        <w:t>i</w:t>
      </w:r>
      <w:proofErr w:type="spellEnd"/>
      <w:r>
        <w:tab/>
        <w:t>(B) n-1-i</w:t>
      </w:r>
      <w:r>
        <w:tab/>
        <w:t>(C) n+1-i</w:t>
      </w:r>
      <w:r>
        <w:tab/>
      </w:r>
      <w:r>
        <w:tab/>
        <w:t xml:space="preserve">(D) </w:t>
      </w:r>
      <w:r>
        <w:rPr>
          <w:rFonts w:hint="eastAsia"/>
        </w:rPr>
        <w:t>不能确定</w:t>
      </w:r>
    </w:p>
    <w:p w:rsidR="00BD6BAC" w:rsidRDefault="00BD6BAC" w:rsidP="00BD6BAC">
      <w:pPr>
        <w:widowControl/>
        <w:tabs>
          <w:tab w:val="left" w:pos="-28"/>
          <w:tab w:val="left" w:pos="2100"/>
          <w:tab w:val="left" w:pos="3780"/>
          <w:tab w:val="left" w:pos="4200"/>
          <w:tab w:val="left" w:pos="5460"/>
          <w:tab w:val="left" w:pos="6300"/>
        </w:tabs>
        <w:snapToGrid w:val="0"/>
        <w:ind w:left="336" w:hangingChars="160" w:hanging="336"/>
      </w:pPr>
      <w:r>
        <w:t xml:space="preserve">10 </w:t>
      </w:r>
      <w:r>
        <w:rPr>
          <w:rFonts w:hint="eastAsia"/>
        </w:rPr>
        <w:t>设一组初始记录关键字序列为</w:t>
      </w:r>
      <w:r>
        <w:t>(45</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，则以第一个记录关键字</w:t>
      </w:r>
      <w:r>
        <w:t>45</w:t>
      </w:r>
      <w:r>
        <w:rPr>
          <w:rFonts w:hint="eastAsia"/>
        </w:rPr>
        <w:t>为基准而得到一趟快速排序的结果是（</w:t>
      </w:r>
      <w:r>
        <w:t xml:space="preserve">  </w:t>
      </w:r>
      <w:r>
        <w:rPr>
          <w:rFonts w:hint="eastAsia"/>
        </w:rPr>
        <w:t>）。</w:t>
      </w:r>
    </w:p>
    <w:p w:rsidR="00BD6BAC" w:rsidRDefault="00BD6BAC" w:rsidP="00BD6BAC">
      <w:pPr>
        <w:widowControl/>
        <w:tabs>
          <w:tab w:val="left" w:pos="322"/>
          <w:tab w:val="left" w:pos="2100"/>
          <w:tab w:val="left" w:pos="3780"/>
          <w:tab w:val="left" w:pos="5460"/>
        </w:tabs>
        <w:snapToGrid w:val="0"/>
        <w:ind w:left="433" w:hangingChars="206" w:hanging="433"/>
      </w:pPr>
      <w:r>
        <w:tab/>
        <w:t>(A) 40</w:t>
      </w:r>
      <w:r>
        <w:rPr>
          <w:rFonts w:hint="eastAsia"/>
        </w:rPr>
        <w:t>，</w:t>
      </w:r>
      <w:r>
        <w:t>42</w:t>
      </w:r>
      <w:r>
        <w:rPr>
          <w:rFonts w:hint="eastAsia"/>
        </w:rPr>
        <w:t>，</w:t>
      </w:r>
      <w:r>
        <w:t>45</w:t>
      </w:r>
      <w:r>
        <w:rPr>
          <w:rFonts w:hint="eastAsia"/>
        </w:rPr>
        <w:t>，</w:t>
      </w:r>
      <w:r>
        <w:t>55</w:t>
      </w:r>
      <w:r>
        <w:rPr>
          <w:rFonts w:hint="eastAsia"/>
        </w:rPr>
        <w:t>，</w:t>
      </w:r>
      <w:r>
        <w:t>80</w:t>
      </w:r>
      <w:r>
        <w:rPr>
          <w:rFonts w:hint="eastAsia"/>
        </w:rPr>
        <w:t>，</w:t>
      </w:r>
      <w:r>
        <w:t>83</w:t>
      </w:r>
      <w:r>
        <w:tab/>
        <w:t>(B) 42</w:t>
      </w:r>
      <w:r>
        <w:rPr>
          <w:rFonts w:hint="eastAsia"/>
        </w:rPr>
        <w:t>，</w:t>
      </w:r>
      <w:r>
        <w:t>40</w:t>
      </w:r>
      <w:r>
        <w:rPr>
          <w:rFonts w:hint="eastAsia"/>
        </w:rPr>
        <w:t>，</w:t>
      </w:r>
      <w:r>
        <w:t>45</w:t>
      </w:r>
      <w:r>
        <w:rPr>
          <w:rFonts w:hint="eastAsia"/>
        </w:rPr>
        <w:t>，</w:t>
      </w:r>
      <w:r>
        <w:t>80</w:t>
      </w:r>
      <w:r>
        <w:rPr>
          <w:rFonts w:hint="eastAsia"/>
        </w:rPr>
        <w:t>，</w:t>
      </w:r>
      <w:r>
        <w:t>85</w:t>
      </w:r>
      <w:r>
        <w:rPr>
          <w:rFonts w:hint="eastAsia"/>
        </w:rPr>
        <w:t>，</w:t>
      </w:r>
      <w:r>
        <w:t>88</w:t>
      </w:r>
    </w:p>
    <w:p w:rsidR="00BD6BAC" w:rsidRDefault="00BD6BAC" w:rsidP="00BD6BAC">
      <w:pPr>
        <w:widowControl/>
        <w:tabs>
          <w:tab w:val="left" w:pos="322"/>
          <w:tab w:val="left" w:pos="2100"/>
          <w:tab w:val="left" w:pos="3780"/>
          <w:tab w:val="left" w:pos="5460"/>
        </w:tabs>
        <w:snapToGrid w:val="0"/>
        <w:ind w:left="433" w:hangingChars="206" w:hanging="433"/>
      </w:pPr>
      <w:r>
        <w:tab/>
        <w:t>(C) 42</w:t>
      </w:r>
      <w:r>
        <w:rPr>
          <w:rFonts w:hint="eastAsia"/>
        </w:rPr>
        <w:t>，</w:t>
      </w:r>
      <w:r>
        <w:t>40</w:t>
      </w:r>
      <w:r>
        <w:rPr>
          <w:rFonts w:hint="eastAsia"/>
        </w:rPr>
        <w:t>，</w:t>
      </w:r>
      <w:r>
        <w:t>45</w:t>
      </w:r>
      <w:r>
        <w:rPr>
          <w:rFonts w:hint="eastAsia"/>
        </w:rPr>
        <w:t>，</w:t>
      </w:r>
      <w:r>
        <w:t>55</w:t>
      </w:r>
      <w:r>
        <w:rPr>
          <w:rFonts w:hint="eastAsia"/>
        </w:rPr>
        <w:t>，</w:t>
      </w:r>
      <w:r>
        <w:t>80</w:t>
      </w:r>
      <w:r>
        <w:rPr>
          <w:rFonts w:hint="eastAsia"/>
        </w:rPr>
        <w:t>，</w:t>
      </w:r>
      <w:r>
        <w:t>85</w:t>
      </w:r>
      <w:r>
        <w:tab/>
        <w:t>(D) 42</w:t>
      </w:r>
      <w:r>
        <w:rPr>
          <w:rFonts w:hint="eastAsia"/>
        </w:rPr>
        <w:t>，</w:t>
      </w:r>
      <w:r>
        <w:t>40</w:t>
      </w:r>
      <w:r>
        <w:rPr>
          <w:rFonts w:hint="eastAsia"/>
        </w:rPr>
        <w:t>，</w:t>
      </w:r>
      <w:r>
        <w:t>45</w:t>
      </w:r>
      <w:r>
        <w:rPr>
          <w:rFonts w:hint="eastAsia"/>
        </w:rPr>
        <w:t>，</w:t>
      </w:r>
      <w:r>
        <w:t>85</w:t>
      </w:r>
      <w:r>
        <w:rPr>
          <w:rFonts w:hint="eastAsia"/>
        </w:rPr>
        <w:t>，</w:t>
      </w:r>
      <w:r>
        <w:t>55</w:t>
      </w:r>
      <w:r>
        <w:rPr>
          <w:rFonts w:hint="eastAsia"/>
        </w:rPr>
        <w:t>，</w:t>
      </w:r>
      <w:r>
        <w:t>80</w:t>
      </w:r>
    </w:p>
    <w:p w:rsidR="00BD6BAC" w:rsidRDefault="00BD6BAC" w:rsidP="00BD6BAC">
      <w:pPr>
        <w:widowControl/>
        <w:tabs>
          <w:tab w:val="left" w:pos="322"/>
          <w:tab w:val="left" w:pos="2100"/>
          <w:tab w:val="left" w:pos="3780"/>
          <w:tab w:val="left" w:pos="5460"/>
        </w:tabs>
        <w:snapToGrid w:val="0"/>
        <w:ind w:left="433" w:hangingChars="206" w:hanging="433"/>
      </w:pPr>
      <w:r>
        <w:t> </w:t>
      </w:r>
    </w:p>
    <w:p w:rsidR="00BD6BAC" w:rsidRDefault="00BD6BAC" w:rsidP="00BD6BAC">
      <w:pPr>
        <w:widowControl/>
        <w:snapToGrid w:val="0"/>
        <w:rPr>
          <w:b/>
        </w:rPr>
      </w:pPr>
      <w:r>
        <w:rPr>
          <w:rFonts w:hint="eastAsia"/>
          <w:b/>
        </w:rPr>
        <w:t>二、填空题</w:t>
      </w:r>
      <w:r>
        <w:rPr>
          <w:b/>
        </w:rPr>
        <w:t>(</w:t>
      </w:r>
      <w:r>
        <w:rPr>
          <w:rFonts w:hint="eastAsia"/>
          <w:b/>
        </w:rPr>
        <w:t>共</w:t>
      </w:r>
      <w:r>
        <w:rPr>
          <w:b/>
        </w:rPr>
        <w:t>30</w:t>
      </w:r>
      <w:r>
        <w:rPr>
          <w:rFonts w:hint="eastAsia"/>
          <w:b/>
        </w:rPr>
        <w:t>分</w:t>
      </w:r>
      <w:r>
        <w:rPr>
          <w:b/>
        </w:rPr>
        <w:t>)</w:t>
      </w:r>
    </w:p>
    <w:p w:rsidR="00BD6BAC" w:rsidRDefault="00BD6BAC" w:rsidP="00BD6BAC">
      <w:pPr>
        <w:widowControl/>
        <w:numPr>
          <w:ilvl w:val="0"/>
          <w:numId w:val="1"/>
        </w:numPr>
        <w:tabs>
          <w:tab w:val="left" w:pos="420"/>
          <w:tab w:val="left" w:pos="843"/>
        </w:tabs>
        <w:snapToGrid w:val="0"/>
        <w:ind w:left="423" w:hanging="423"/>
      </w:pPr>
      <w:r>
        <w:t>1.</w:t>
      </w:r>
      <w:r>
        <w:rPr>
          <w:sz w:val="14"/>
        </w:rPr>
        <w:t xml:space="preserve">         </w:t>
      </w:r>
      <w:r>
        <w:rPr>
          <w:rFonts w:hint="eastAsia"/>
        </w:rPr>
        <w:t>设有一个顺序共享</w:t>
      </w:r>
      <w:proofErr w:type="gramStart"/>
      <w:r>
        <w:rPr>
          <w:rFonts w:hint="eastAsia"/>
        </w:rPr>
        <w:t>栈</w:t>
      </w:r>
      <w:proofErr w:type="gramEnd"/>
      <w:r>
        <w:t>S[0</w:t>
      </w:r>
      <w:r>
        <w:rPr>
          <w:rFonts w:hint="eastAsia"/>
        </w:rPr>
        <w:t>：</w:t>
      </w:r>
      <w:r>
        <w:t>n-1]</w:t>
      </w:r>
      <w:r>
        <w:rPr>
          <w:rFonts w:hint="eastAsia"/>
        </w:rPr>
        <w:t>，其中第一个</w:t>
      </w:r>
      <w:proofErr w:type="gramStart"/>
      <w:r>
        <w:rPr>
          <w:rFonts w:hint="eastAsia"/>
        </w:rPr>
        <w:t>栈</w:t>
      </w:r>
      <w:proofErr w:type="gramEnd"/>
      <w:r>
        <w:rPr>
          <w:rFonts w:hint="eastAsia"/>
        </w:rPr>
        <w:t>项指针</w:t>
      </w:r>
      <w:r>
        <w:t>top1</w:t>
      </w:r>
      <w:r>
        <w:rPr>
          <w:rFonts w:hint="eastAsia"/>
        </w:rPr>
        <w:t>的初值为</w:t>
      </w:r>
      <w:r>
        <w:t>-1</w:t>
      </w:r>
      <w:r>
        <w:rPr>
          <w:rFonts w:hint="eastAsia"/>
        </w:rPr>
        <w:t>，第二个</w:t>
      </w:r>
      <w:proofErr w:type="gramStart"/>
      <w:r>
        <w:rPr>
          <w:rFonts w:hint="eastAsia"/>
        </w:rPr>
        <w:t>栈</w:t>
      </w:r>
      <w:proofErr w:type="gramEnd"/>
      <w:r>
        <w:rPr>
          <w:rFonts w:hint="eastAsia"/>
        </w:rPr>
        <w:t>顶指针</w:t>
      </w:r>
      <w:r>
        <w:t>top2</w:t>
      </w:r>
      <w:r>
        <w:rPr>
          <w:rFonts w:hint="eastAsia"/>
        </w:rPr>
        <w:t>的初值为</w:t>
      </w:r>
      <w:r>
        <w:t>n</w:t>
      </w:r>
      <w:r>
        <w:rPr>
          <w:rFonts w:hint="eastAsia"/>
        </w:rPr>
        <w:t>，</w:t>
      </w:r>
      <w:proofErr w:type="gramStart"/>
      <w:r>
        <w:rPr>
          <w:rFonts w:hint="eastAsia"/>
        </w:rPr>
        <w:t>则判断共享栈</w:t>
      </w:r>
      <w:proofErr w:type="gramEnd"/>
      <w:r>
        <w:rPr>
          <w:rFonts w:hint="eastAsia"/>
        </w:rPr>
        <w:t>满的条件是</w:t>
      </w:r>
      <w:r>
        <w:t>____________________</w:t>
      </w:r>
      <w:r>
        <w:rPr>
          <w:rFonts w:hint="eastAsia"/>
        </w:rPr>
        <w:t>。</w:t>
      </w:r>
    </w:p>
    <w:p w:rsidR="00BD6BAC" w:rsidRDefault="00BD6BAC" w:rsidP="00BD6BAC">
      <w:pPr>
        <w:widowControl/>
        <w:numPr>
          <w:ilvl w:val="0"/>
          <w:numId w:val="1"/>
        </w:numPr>
        <w:tabs>
          <w:tab w:val="left" w:pos="420"/>
          <w:tab w:val="left" w:pos="843"/>
        </w:tabs>
        <w:snapToGrid w:val="0"/>
        <w:ind w:left="423" w:hanging="423"/>
      </w:pPr>
      <w:r>
        <w:t>2.</w:t>
      </w:r>
      <w:r>
        <w:rPr>
          <w:sz w:val="14"/>
        </w:rPr>
        <w:t xml:space="preserve">         </w:t>
      </w:r>
      <w:r>
        <w:rPr>
          <w:rFonts w:hint="eastAsia"/>
        </w:rPr>
        <w:t>在图的邻接表中用顺序存储结构存储表头结点的优点是</w:t>
      </w:r>
      <w:r>
        <w:t>____________________</w:t>
      </w:r>
      <w:r>
        <w:rPr>
          <w:rFonts w:hint="eastAsia"/>
        </w:rPr>
        <w:t>。</w:t>
      </w:r>
    </w:p>
    <w:p w:rsidR="00BD6BAC" w:rsidRDefault="00BD6BAC" w:rsidP="00BD6BAC">
      <w:pPr>
        <w:widowControl/>
        <w:numPr>
          <w:ilvl w:val="0"/>
          <w:numId w:val="1"/>
        </w:numPr>
        <w:tabs>
          <w:tab w:val="left" w:pos="420"/>
          <w:tab w:val="left" w:pos="843"/>
        </w:tabs>
        <w:snapToGrid w:val="0"/>
        <w:ind w:left="423" w:hanging="423"/>
      </w:pPr>
      <w:r>
        <w:t>3.</w:t>
      </w:r>
      <w:r>
        <w:rPr>
          <w:sz w:val="14"/>
        </w:rPr>
        <w:t xml:space="preserve">         </w:t>
      </w:r>
      <w:r>
        <w:rPr>
          <w:rFonts w:hint="eastAsia"/>
        </w:rPr>
        <w:t>设有一个</w:t>
      </w:r>
      <w:r>
        <w:t>n</w:t>
      </w:r>
      <w:r>
        <w:rPr>
          <w:rFonts w:hint="eastAsia"/>
        </w:rPr>
        <w:t>阶的下三角矩阵</w:t>
      </w:r>
      <w:r>
        <w:t>A</w:t>
      </w:r>
      <w:r>
        <w:rPr>
          <w:rFonts w:hint="eastAsia"/>
        </w:rPr>
        <w:t>，如果按照行的顺序将下三角矩阵中的元素（包括对角线上元素）存放在</w:t>
      </w:r>
      <w:r>
        <w:t>n(n+1)</w:t>
      </w:r>
      <w:proofErr w:type="gramStart"/>
      <w:r>
        <w:rPr>
          <w:rFonts w:hint="eastAsia"/>
        </w:rPr>
        <w:t>个</w:t>
      </w:r>
      <w:proofErr w:type="gramEnd"/>
      <w:r>
        <w:rPr>
          <w:rFonts w:hint="eastAsia"/>
        </w:rPr>
        <w:t>连续的存储单元中，则</w:t>
      </w:r>
      <w:r>
        <w:t>A[</w:t>
      </w:r>
      <w:proofErr w:type="spellStart"/>
      <w:r>
        <w:t>i</w:t>
      </w:r>
      <w:proofErr w:type="spellEnd"/>
      <w:r>
        <w:t>][j]</w:t>
      </w:r>
      <w:r>
        <w:rPr>
          <w:rFonts w:hint="eastAsia"/>
        </w:rPr>
        <w:t>与</w:t>
      </w:r>
      <w:r>
        <w:t>A[0][0]</w:t>
      </w:r>
      <w:r>
        <w:rPr>
          <w:rFonts w:hint="eastAsia"/>
        </w:rPr>
        <w:t>之间有</w:t>
      </w:r>
      <w:r>
        <w:t>_______</w:t>
      </w:r>
      <w:proofErr w:type="gramStart"/>
      <w:r>
        <w:rPr>
          <w:rFonts w:hint="eastAsia"/>
        </w:rPr>
        <w:t>个</w:t>
      </w:r>
      <w:proofErr w:type="gramEnd"/>
      <w:r>
        <w:rPr>
          <w:rFonts w:hint="eastAsia"/>
        </w:rPr>
        <w:t>数据元素。</w:t>
      </w:r>
    </w:p>
    <w:p w:rsidR="00BD6BAC" w:rsidRDefault="00BD6BAC" w:rsidP="00BD6BAC">
      <w:pPr>
        <w:widowControl/>
        <w:numPr>
          <w:ilvl w:val="0"/>
          <w:numId w:val="1"/>
        </w:numPr>
        <w:tabs>
          <w:tab w:val="left" w:pos="420"/>
          <w:tab w:val="left" w:pos="843"/>
        </w:tabs>
        <w:snapToGrid w:val="0"/>
        <w:ind w:left="423" w:hanging="423"/>
      </w:pPr>
      <w:r>
        <w:t>4.</w:t>
      </w:r>
      <w:r>
        <w:rPr>
          <w:sz w:val="14"/>
        </w:rPr>
        <w:t xml:space="preserve">         </w:t>
      </w:r>
      <w:proofErr w:type="gramStart"/>
      <w:r>
        <w:rPr>
          <w:rFonts w:hint="eastAsia"/>
        </w:rPr>
        <w:t>栈</w:t>
      </w:r>
      <w:proofErr w:type="gramEnd"/>
      <w:r>
        <w:rPr>
          <w:rFonts w:hint="eastAsia"/>
        </w:rPr>
        <w:t>的插入和删除只能在</w:t>
      </w:r>
      <w:proofErr w:type="gramStart"/>
      <w:r>
        <w:rPr>
          <w:rFonts w:hint="eastAsia"/>
        </w:rPr>
        <w:t>栈</w:t>
      </w:r>
      <w:proofErr w:type="gramEnd"/>
      <w:r>
        <w:rPr>
          <w:rFonts w:hint="eastAsia"/>
        </w:rPr>
        <w:t>的</w:t>
      </w:r>
      <w:proofErr w:type="gramStart"/>
      <w:r>
        <w:rPr>
          <w:rFonts w:hint="eastAsia"/>
        </w:rPr>
        <w:t>栈</w:t>
      </w:r>
      <w:proofErr w:type="gramEnd"/>
      <w:r>
        <w:rPr>
          <w:rFonts w:hint="eastAsia"/>
        </w:rPr>
        <w:t>顶进行，后进</w:t>
      </w:r>
      <w:proofErr w:type="gramStart"/>
      <w:r>
        <w:rPr>
          <w:rFonts w:hint="eastAsia"/>
        </w:rPr>
        <w:t>栈</w:t>
      </w:r>
      <w:proofErr w:type="gramEnd"/>
      <w:r>
        <w:rPr>
          <w:rFonts w:hint="eastAsia"/>
        </w:rPr>
        <w:t>的元素必定先出</w:t>
      </w:r>
      <w:proofErr w:type="gramStart"/>
      <w:r>
        <w:rPr>
          <w:rFonts w:hint="eastAsia"/>
        </w:rPr>
        <w:t>栈</w:t>
      </w:r>
      <w:proofErr w:type="gramEnd"/>
      <w:r>
        <w:rPr>
          <w:rFonts w:hint="eastAsia"/>
        </w:rPr>
        <w:t>，所以又把</w:t>
      </w:r>
      <w:proofErr w:type="gramStart"/>
      <w:r>
        <w:rPr>
          <w:rFonts w:hint="eastAsia"/>
        </w:rPr>
        <w:t>栈</w:t>
      </w:r>
      <w:proofErr w:type="gramEnd"/>
      <w:r>
        <w:rPr>
          <w:rFonts w:hint="eastAsia"/>
        </w:rPr>
        <w:t>称为</w:t>
      </w:r>
      <w:r>
        <w:t>__________</w:t>
      </w:r>
      <w:r>
        <w:rPr>
          <w:rFonts w:hint="eastAsia"/>
        </w:rPr>
        <w:t>表；队列的插入和删除运算分别在队列的两端进行，先进队列的元素必定先出队列，所以又把队列称为</w:t>
      </w:r>
      <w:r>
        <w:t>_________</w:t>
      </w:r>
      <w:r>
        <w:rPr>
          <w:rFonts w:hint="eastAsia"/>
        </w:rPr>
        <w:t>表。</w:t>
      </w:r>
    </w:p>
    <w:p w:rsidR="00BD6BAC" w:rsidRDefault="00BD6BAC" w:rsidP="00BD6BAC">
      <w:pPr>
        <w:widowControl/>
        <w:numPr>
          <w:ilvl w:val="0"/>
          <w:numId w:val="1"/>
        </w:numPr>
        <w:tabs>
          <w:tab w:val="left" w:pos="420"/>
          <w:tab w:val="left" w:pos="843"/>
        </w:tabs>
        <w:snapToGrid w:val="0"/>
        <w:ind w:left="423" w:hanging="423"/>
      </w:pPr>
      <w:r>
        <w:t>5.</w:t>
      </w:r>
      <w:r>
        <w:rPr>
          <w:sz w:val="14"/>
        </w:rPr>
        <w:t xml:space="preserve">         </w:t>
      </w:r>
      <w:r>
        <w:rPr>
          <w:rFonts w:hint="eastAsia"/>
        </w:rPr>
        <w:t>设一棵完全二叉树的顺序存储结构中存储数据元素为</w:t>
      </w:r>
      <w:r>
        <w:t>ABCDEF</w:t>
      </w:r>
      <w:r>
        <w:rPr>
          <w:rFonts w:hint="eastAsia"/>
        </w:rPr>
        <w:t>，则该二叉树的前序遍历序列为</w:t>
      </w:r>
      <w:r>
        <w:t>___________</w:t>
      </w:r>
      <w:r>
        <w:rPr>
          <w:rFonts w:hint="eastAsia"/>
        </w:rPr>
        <w:t>，</w:t>
      </w:r>
      <w:proofErr w:type="gramStart"/>
      <w:r>
        <w:rPr>
          <w:rFonts w:hint="eastAsia"/>
        </w:rPr>
        <w:t>中序遍历</w:t>
      </w:r>
      <w:proofErr w:type="gramEnd"/>
      <w:r>
        <w:rPr>
          <w:rFonts w:hint="eastAsia"/>
        </w:rPr>
        <w:t>序列为</w:t>
      </w:r>
      <w:r>
        <w:t>___________</w:t>
      </w:r>
      <w:r>
        <w:rPr>
          <w:rFonts w:hint="eastAsia"/>
        </w:rPr>
        <w:t>，后序遍历序列为</w:t>
      </w:r>
      <w:r>
        <w:t>___________</w:t>
      </w:r>
      <w:r>
        <w:rPr>
          <w:rFonts w:hint="eastAsia"/>
        </w:rPr>
        <w:t>。</w:t>
      </w:r>
    </w:p>
    <w:p w:rsidR="00BD6BAC" w:rsidRDefault="00BD6BAC" w:rsidP="00BD6BAC">
      <w:pPr>
        <w:widowControl/>
        <w:numPr>
          <w:ilvl w:val="0"/>
          <w:numId w:val="1"/>
        </w:numPr>
        <w:tabs>
          <w:tab w:val="left" w:pos="420"/>
          <w:tab w:val="left" w:pos="843"/>
        </w:tabs>
        <w:snapToGrid w:val="0"/>
        <w:ind w:left="423" w:hanging="423"/>
      </w:pPr>
      <w:r>
        <w:lastRenderedPageBreak/>
        <w:t>6.</w:t>
      </w:r>
      <w:r>
        <w:rPr>
          <w:sz w:val="14"/>
        </w:rPr>
        <w:t xml:space="preserve">         </w:t>
      </w:r>
      <w:r>
        <w:rPr>
          <w:rFonts w:hint="eastAsia"/>
        </w:rPr>
        <w:t>设一棵完全二叉树有</w:t>
      </w:r>
      <w:r>
        <w:t>128</w:t>
      </w:r>
      <w:r>
        <w:rPr>
          <w:rFonts w:hint="eastAsia"/>
        </w:rPr>
        <w:t>个结点，则该完全二叉树的深度为</w:t>
      </w:r>
      <w:r>
        <w:t>________</w:t>
      </w:r>
      <w:r>
        <w:rPr>
          <w:rFonts w:hint="eastAsia"/>
        </w:rPr>
        <w:t>，有</w:t>
      </w:r>
      <w:r>
        <w:t>__________</w:t>
      </w:r>
      <w:proofErr w:type="gramStart"/>
      <w:r>
        <w:rPr>
          <w:rFonts w:hint="eastAsia"/>
        </w:rPr>
        <w:t>个</w:t>
      </w:r>
      <w:proofErr w:type="gramEnd"/>
      <w:r>
        <w:rPr>
          <w:rFonts w:hint="eastAsia"/>
        </w:rPr>
        <w:t>叶子结点。</w:t>
      </w:r>
    </w:p>
    <w:p w:rsidR="00BD6BAC" w:rsidRDefault="00BD6BAC" w:rsidP="00BD6BAC">
      <w:pPr>
        <w:widowControl/>
        <w:numPr>
          <w:ilvl w:val="0"/>
          <w:numId w:val="1"/>
        </w:numPr>
        <w:tabs>
          <w:tab w:val="left" w:pos="420"/>
          <w:tab w:val="left" w:pos="843"/>
        </w:tabs>
        <w:snapToGrid w:val="0"/>
        <w:ind w:left="423" w:hanging="423"/>
      </w:pPr>
      <w:r>
        <w:t>7.</w:t>
      </w:r>
      <w:r>
        <w:rPr>
          <w:sz w:val="14"/>
        </w:rPr>
        <w:t xml:space="preserve">         </w:t>
      </w:r>
      <w:r>
        <w:rPr>
          <w:rFonts w:hint="eastAsia"/>
        </w:rPr>
        <w:t>设有向图</w:t>
      </w:r>
      <w:r>
        <w:t>G</w:t>
      </w:r>
      <w:r>
        <w:rPr>
          <w:rFonts w:hint="eastAsia"/>
        </w:rPr>
        <w:t>的存储结构用邻接矩阵</w:t>
      </w:r>
      <w:r>
        <w:t>A</w:t>
      </w:r>
      <w:r>
        <w:rPr>
          <w:rFonts w:hint="eastAsia"/>
        </w:rPr>
        <w:t>来表示，则</w:t>
      </w:r>
      <w:r>
        <w:t>A</w:t>
      </w:r>
      <w:r>
        <w:rPr>
          <w:rFonts w:hint="eastAsia"/>
        </w:rPr>
        <w:t>中第</w:t>
      </w:r>
      <w:proofErr w:type="spellStart"/>
      <w:r>
        <w:t>i</w:t>
      </w:r>
      <w:proofErr w:type="spellEnd"/>
      <w:r>
        <w:rPr>
          <w:rFonts w:hint="eastAsia"/>
        </w:rPr>
        <w:t>行中所有非零元素个数之和等于顶点</w:t>
      </w:r>
      <w:proofErr w:type="spellStart"/>
      <w:r>
        <w:t>i</w:t>
      </w:r>
      <w:proofErr w:type="spellEnd"/>
      <w:r>
        <w:rPr>
          <w:rFonts w:hint="eastAsia"/>
        </w:rPr>
        <w:t>的</w:t>
      </w:r>
      <w:r>
        <w:t>________</w:t>
      </w:r>
      <w:r>
        <w:rPr>
          <w:rFonts w:hint="eastAsia"/>
        </w:rPr>
        <w:t>，第</w:t>
      </w:r>
      <w:proofErr w:type="spellStart"/>
      <w:r>
        <w:t>i</w:t>
      </w:r>
      <w:proofErr w:type="spellEnd"/>
      <w:r>
        <w:rPr>
          <w:rFonts w:hint="eastAsia"/>
        </w:rPr>
        <w:t>列中所有非零元素个数之和等于顶点</w:t>
      </w:r>
      <w:proofErr w:type="spellStart"/>
      <w:r>
        <w:t>i</w:t>
      </w:r>
      <w:proofErr w:type="spellEnd"/>
      <w:r>
        <w:rPr>
          <w:rFonts w:hint="eastAsia"/>
        </w:rPr>
        <w:t>的</w:t>
      </w:r>
      <w:r>
        <w:t>__________</w:t>
      </w:r>
      <w:r>
        <w:rPr>
          <w:rFonts w:hint="eastAsia"/>
        </w:rPr>
        <w:t>。</w:t>
      </w:r>
    </w:p>
    <w:p w:rsidR="00BD6BAC" w:rsidRDefault="00BD6BAC" w:rsidP="00BD6BAC">
      <w:pPr>
        <w:widowControl/>
        <w:numPr>
          <w:ilvl w:val="0"/>
          <w:numId w:val="1"/>
        </w:numPr>
        <w:tabs>
          <w:tab w:val="left" w:pos="420"/>
          <w:tab w:val="left" w:pos="843"/>
        </w:tabs>
        <w:snapToGrid w:val="0"/>
        <w:ind w:left="423" w:hanging="423"/>
      </w:pPr>
      <w:r>
        <w:t>8.</w:t>
      </w:r>
      <w:r>
        <w:rPr>
          <w:sz w:val="14"/>
        </w:rPr>
        <w:t xml:space="preserve">         </w:t>
      </w:r>
      <w:r>
        <w:rPr>
          <w:rFonts w:hint="eastAsia"/>
        </w:rPr>
        <w:t>设一组初始记录关键字序列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proofErr w:type="spellStart"/>
      <w:r>
        <w:t>k</w:t>
      </w:r>
      <w:r>
        <w:rPr>
          <w:vertAlign w:val="subscript"/>
        </w:rPr>
        <w:t>n</w:t>
      </w:r>
      <w:proofErr w:type="spellEnd"/>
      <w:r>
        <w:t>)</w:t>
      </w:r>
      <w:r>
        <w:rPr>
          <w:rFonts w:hint="eastAsia"/>
        </w:rPr>
        <w:t>是堆，则对</w:t>
      </w:r>
      <w:proofErr w:type="spellStart"/>
      <w:r>
        <w:t>i</w:t>
      </w:r>
      <w:proofErr w:type="spellEnd"/>
      <w:r>
        <w:t>=1</w:t>
      </w:r>
      <w:r>
        <w:rPr>
          <w:rFonts w:hint="eastAsia"/>
        </w:rPr>
        <w:t>，</w:t>
      </w:r>
      <w:r>
        <w:t>2</w:t>
      </w:r>
      <w:r>
        <w:rPr>
          <w:rFonts w:hint="eastAsia"/>
        </w:rPr>
        <w:t>，</w:t>
      </w:r>
      <w:r>
        <w:t>…</w:t>
      </w:r>
      <w:r>
        <w:rPr>
          <w:rFonts w:hint="eastAsia"/>
        </w:rPr>
        <w:t>，</w:t>
      </w:r>
      <w:r>
        <w:t>n/2</w:t>
      </w:r>
      <w:r>
        <w:rPr>
          <w:rFonts w:hint="eastAsia"/>
        </w:rPr>
        <w:t>而言满足的条件为</w:t>
      </w:r>
      <w:r>
        <w:t>_______________________________</w:t>
      </w:r>
      <w:r>
        <w:rPr>
          <w:rFonts w:hint="eastAsia"/>
        </w:rPr>
        <w:t>。</w:t>
      </w:r>
    </w:p>
    <w:p w:rsidR="00BD6BAC" w:rsidRDefault="00BD6BAC" w:rsidP="00BD6BAC">
      <w:pPr>
        <w:widowControl/>
        <w:numPr>
          <w:ilvl w:val="0"/>
          <w:numId w:val="1"/>
        </w:numPr>
        <w:tabs>
          <w:tab w:val="left" w:pos="420"/>
          <w:tab w:val="left" w:pos="843"/>
        </w:tabs>
        <w:snapToGrid w:val="0"/>
        <w:ind w:left="423" w:hanging="423"/>
      </w:pPr>
      <w:r>
        <w:t>9.</w:t>
      </w:r>
      <w:r>
        <w:rPr>
          <w:sz w:val="14"/>
        </w:rPr>
        <w:t xml:space="preserve">         </w:t>
      </w:r>
      <w:r>
        <w:rPr>
          <w:rFonts w:hint="eastAsia"/>
        </w:rPr>
        <w:t>下面程序段的功能是实现冒泡排序算法，请在下划线处填上正确的语句。</w:t>
      </w:r>
    </w:p>
    <w:p w:rsidR="00BD6BAC" w:rsidRDefault="00BD6BAC" w:rsidP="00BD6BAC">
      <w:pPr>
        <w:widowControl/>
        <w:snapToGrid w:val="0"/>
        <w:ind w:firstLine="1"/>
      </w:pPr>
      <w:proofErr w:type="gramStart"/>
      <w:r>
        <w:t>void</w:t>
      </w:r>
      <w:proofErr w:type="gramEnd"/>
      <w:r>
        <w:t xml:space="preserve"> bubble(</w:t>
      </w:r>
      <w:proofErr w:type="spellStart"/>
      <w:r>
        <w:t>int</w:t>
      </w:r>
      <w:proofErr w:type="spellEnd"/>
      <w:r>
        <w:t xml:space="preserve">  r[n])</w:t>
      </w:r>
    </w:p>
    <w:p w:rsidR="00BD6BAC" w:rsidRDefault="00BD6BAC" w:rsidP="00BD6BAC">
      <w:pPr>
        <w:widowControl/>
        <w:snapToGrid w:val="0"/>
        <w:ind w:firstLine="1"/>
      </w:pPr>
      <w:r>
        <w:t>{</w:t>
      </w:r>
    </w:p>
    <w:p w:rsidR="00BD6BAC" w:rsidRDefault="00BD6BAC" w:rsidP="00BD6BAC">
      <w:pPr>
        <w:widowControl/>
        <w:snapToGrid w:val="0"/>
        <w:ind w:firstLine="309"/>
      </w:pPr>
      <w:proofErr w:type="gramStart"/>
      <w:r>
        <w:t>for(</w:t>
      </w:r>
      <w:proofErr w:type="spellStart"/>
      <w:proofErr w:type="gramEnd"/>
      <w:r>
        <w:t>i</w:t>
      </w:r>
      <w:proofErr w:type="spellEnd"/>
      <w:r>
        <w:t xml:space="preserve">=1;i&lt;=n-1; </w:t>
      </w:r>
      <w:proofErr w:type="spellStart"/>
      <w:r>
        <w:t>i</w:t>
      </w:r>
      <w:proofErr w:type="spellEnd"/>
      <w:r>
        <w:t>++)</w:t>
      </w:r>
    </w:p>
    <w:p w:rsidR="00BD6BAC" w:rsidRDefault="00BD6BAC" w:rsidP="00BD6BAC">
      <w:pPr>
        <w:widowControl/>
        <w:snapToGrid w:val="0"/>
        <w:ind w:firstLine="309"/>
      </w:pPr>
      <w:r>
        <w:t>{</w:t>
      </w:r>
    </w:p>
    <w:p w:rsidR="00BD6BAC" w:rsidRDefault="00BD6BAC" w:rsidP="00BD6BAC">
      <w:pPr>
        <w:widowControl/>
        <w:snapToGrid w:val="0"/>
        <w:ind w:firstLine="615"/>
      </w:pPr>
      <w:proofErr w:type="gramStart"/>
      <w:r>
        <w:t>for(</w:t>
      </w:r>
      <w:proofErr w:type="gramEnd"/>
      <w:r>
        <w:t xml:space="preserve">exchange=0,j=0; j&lt;_____________;j++) </w:t>
      </w:r>
    </w:p>
    <w:p w:rsidR="00BD6BAC" w:rsidRDefault="00BD6BAC" w:rsidP="00BD6BAC">
      <w:pPr>
        <w:widowControl/>
        <w:snapToGrid w:val="0"/>
        <w:ind w:firstLine="921"/>
      </w:pPr>
      <w:proofErr w:type="gramStart"/>
      <w:r>
        <w:t>if</w:t>
      </w:r>
      <w:proofErr w:type="gramEnd"/>
      <w:r>
        <w:t xml:space="preserve"> (r[j]&gt;r[j+1]){temp=r[j+1];______________;r[j]=</w:t>
      </w:r>
      <w:proofErr w:type="spellStart"/>
      <w:r>
        <w:t>temp;exchange</w:t>
      </w:r>
      <w:proofErr w:type="spellEnd"/>
      <w:r>
        <w:t>=1;}</w:t>
      </w:r>
    </w:p>
    <w:p w:rsidR="00BD6BAC" w:rsidRDefault="00BD6BAC" w:rsidP="00BD6BAC">
      <w:pPr>
        <w:widowControl/>
        <w:snapToGrid w:val="0"/>
        <w:ind w:firstLine="615"/>
      </w:pPr>
      <w:r>
        <w:t>if (exchange==0) return</w:t>
      </w:r>
      <w:r>
        <w:rPr>
          <w:rFonts w:hint="eastAsia"/>
        </w:rPr>
        <w:t>；</w:t>
      </w:r>
    </w:p>
    <w:p w:rsidR="00BD6BAC" w:rsidRDefault="00BD6BAC" w:rsidP="00BD6BAC">
      <w:pPr>
        <w:widowControl/>
        <w:snapToGrid w:val="0"/>
        <w:ind w:firstLine="309"/>
      </w:pPr>
      <w:r>
        <w:t>}</w:t>
      </w:r>
    </w:p>
    <w:p w:rsidR="00BD6BAC" w:rsidRDefault="00BD6BAC" w:rsidP="00BD6BAC">
      <w:pPr>
        <w:widowControl/>
        <w:snapToGrid w:val="0"/>
        <w:ind w:firstLine="1"/>
      </w:pPr>
      <w:r>
        <w:t>}</w:t>
      </w:r>
    </w:p>
    <w:p w:rsidR="00BD6BAC" w:rsidRDefault="00BD6BAC" w:rsidP="00BD6BAC">
      <w:pPr>
        <w:widowControl/>
        <w:numPr>
          <w:ilvl w:val="0"/>
          <w:numId w:val="1"/>
        </w:numPr>
        <w:tabs>
          <w:tab w:val="left" w:pos="420"/>
          <w:tab w:val="left" w:pos="843"/>
        </w:tabs>
        <w:snapToGrid w:val="0"/>
        <w:ind w:left="423" w:hanging="423"/>
      </w:pPr>
      <w:r>
        <w:t>10.</w:t>
      </w:r>
      <w:r>
        <w:rPr>
          <w:sz w:val="14"/>
        </w:rPr>
        <w:t xml:space="preserve">     </w:t>
      </w:r>
      <w:r>
        <w:rPr>
          <w:rFonts w:hint="eastAsia"/>
        </w:rPr>
        <w:t>下面程序段的功能是实现二分查找算法，请在下划线处填上正确的语句。</w:t>
      </w:r>
    </w:p>
    <w:p w:rsidR="00BD6BAC" w:rsidRDefault="00BD6BAC" w:rsidP="00BD6BAC">
      <w:pPr>
        <w:widowControl/>
        <w:snapToGrid w:val="0"/>
        <w:ind w:firstLineChars="44" w:firstLine="92"/>
      </w:pPr>
      <w:proofErr w:type="spellStart"/>
      <w:proofErr w:type="gramStart"/>
      <w:r>
        <w:t>struct</w:t>
      </w:r>
      <w:proofErr w:type="spellEnd"/>
      <w:proofErr w:type="gramEnd"/>
      <w:r>
        <w:t xml:space="preserve"> record{</w:t>
      </w:r>
      <w:proofErr w:type="spellStart"/>
      <w:r>
        <w:t>int</w:t>
      </w:r>
      <w:proofErr w:type="spellEnd"/>
      <w:r>
        <w:t xml:space="preserve"> key; </w:t>
      </w:r>
      <w:proofErr w:type="spellStart"/>
      <w:r>
        <w:t>int</w:t>
      </w:r>
      <w:proofErr w:type="spellEnd"/>
      <w:r>
        <w:t xml:space="preserve"> others;};</w:t>
      </w:r>
    </w:p>
    <w:p w:rsidR="00BD6BAC" w:rsidRDefault="00BD6BAC" w:rsidP="00BD6BAC">
      <w:pPr>
        <w:widowControl/>
        <w:snapToGrid w:val="0"/>
        <w:ind w:firstLineChars="44" w:firstLine="92"/>
      </w:pPr>
      <w:proofErr w:type="spellStart"/>
      <w:proofErr w:type="gramStart"/>
      <w:r>
        <w:t>int</w:t>
      </w:r>
      <w:proofErr w:type="spellEnd"/>
      <w:proofErr w:type="gramEnd"/>
      <w:r>
        <w:t xml:space="preserve"> </w:t>
      </w:r>
      <w:proofErr w:type="spellStart"/>
      <w:r>
        <w:t>bisearch</w:t>
      </w:r>
      <w:proofErr w:type="spellEnd"/>
      <w:r>
        <w:t>(</w:t>
      </w:r>
      <w:proofErr w:type="spellStart"/>
      <w:r>
        <w:t>struct</w:t>
      </w:r>
      <w:proofErr w:type="spellEnd"/>
      <w:r>
        <w:t xml:space="preserve"> record r[ ], </w:t>
      </w:r>
      <w:proofErr w:type="spellStart"/>
      <w:r>
        <w:t>int</w:t>
      </w:r>
      <w:proofErr w:type="spellEnd"/>
      <w:r>
        <w:t xml:space="preserve"> k)</w:t>
      </w:r>
    </w:p>
    <w:p w:rsidR="00BD6BAC" w:rsidRDefault="00BD6BAC" w:rsidP="00BD6BAC">
      <w:pPr>
        <w:widowControl/>
        <w:snapToGrid w:val="0"/>
        <w:ind w:firstLineChars="44" w:firstLine="92"/>
      </w:pPr>
      <w:r>
        <w:t>{</w:t>
      </w:r>
    </w:p>
    <w:p w:rsidR="00BD6BAC" w:rsidRDefault="00BD6BAC" w:rsidP="00BD6BAC">
      <w:pPr>
        <w:widowControl/>
        <w:snapToGrid w:val="0"/>
        <w:ind w:firstLineChars="44" w:firstLine="92"/>
      </w:pPr>
      <w:r>
        <w:t xml:space="preserve">  </w:t>
      </w:r>
      <w:proofErr w:type="spellStart"/>
      <w:proofErr w:type="gramStart"/>
      <w:r>
        <w:t>int</w:t>
      </w:r>
      <w:proofErr w:type="spellEnd"/>
      <w:proofErr w:type="gramEnd"/>
      <w:r>
        <w:t xml:space="preserve"> low=0,mid,high=n-1;</w:t>
      </w:r>
    </w:p>
    <w:p w:rsidR="00BD6BAC" w:rsidRDefault="00BD6BAC" w:rsidP="00BD6BAC">
      <w:pPr>
        <w:widowControl/>
        <w:snapToGrid w:val="0"/>
        <w:ind w:firstLineChars="44" w:firstLine="92"/>
      </w:pPr>
      <w:r>
        <w:t xml:space="preserve">  </w:t>
      </w:r>
      <w:proofErr w:type="gramStart"/>
      <w:r>
        <w:t>while(</w:t>
      </w:r>
      <w:proofErr w:type="gramEnd"/>
      <w:r>
        <w:t>low&lt;=high)</w:t>
      </w:r>
    </w:p>
    <w:p w:rsidR="00BD6BAC" w:rsidRDefault="00BD6BAC" w:rsidP="00BD6BAC">
      <w:pPr>
        <w:widowControl/>
        <w:snapToGrid w:val="0"/>
        <w:ind w:firstLineChars="141" w:firstLine="296"/>
      </w:pPr>
      <w:r>
        <w:t>{</w:t>
      </w:r>
    </w:p>
    <w:p w:rsidR="00BD6BAC" w:rsidRDefault="00BD6BAC" w:rsidP="00BD6BAC">
      <w:pPr>
        <w:widowControl/>
        <w:snapToGrid w:val="0"/>
        <w:ind w:firstLineChars="44" w:firstLine="92"/>
      </w:pPr>
      <w:r>
        <w:t xml:space="preserve">    ________________________________;</w:t>
      </w:r>
    </w:p>
    <w:p w:rsidR="00BD6BAC" w:rsidRDefault="00BD6BAC" w:rsidP="00BD6BAC">
      <w:pPr>
        <w:widowControl/>
        <w:snapToGrid w:val="0"/>
        <w:ind w:firstLineChars="44" w:firstLine="92"/>
      </w:pPr>
      <w:r>
        <w:t xml:space="preserve">    </w:t>
      </w:r>
      <w:proofErr w:type="gramStart"/>
      <w:r>
        <w:t>if(</w:t>
      </w:r>
      <w:proofErr w:type="gramEnd"/>
      <w:r>
        <w:t>r[mid].key==k) return(mid+1); else if(____________) high=mid-1;else low=mid+1;</w:t>
      </w:r>
    </w:p>
    <w:p w:rsidR="00BD6BAC" w:rsidRDefault="00BD6BAC" w:rsidP="00BD6BAC">
      <w:pPr>
        <w:widowControl/>
        <w:snapToGrid w:val="0"/>
        <w:ind w:firstLineChars="44" w:firstLine="92"/>
      </w:pPr>
      <w:r>
        <w:t xml:space="preserve">  }</w:t>
      </w:r>
    </w:p>
    <w:p w:rsidR="00BD6BAC" w:rsidRDefault="00BD6BAC" w:rsidP="00BD6BAC">
      <w:pPr>
        <w:widowControl/>
        <w:snapToGrid w:val="0"/>
        <w:ind w:firstLineChars="44" w:firstLine="92"/>
      </w:pPr>
      <w:r>
        <w:t xml:space="preserve">  </w:t>
      </w:r>
      <w:proofErr w:type="gramStart"/>
      <w:r>
        <w:t>return(</w:t>
      </w:r>
      <w:proofErr w:type="gramEnd"/>
      <w:r>
        <w:t>0);</w:t>
      </w:r>
    </w:p>
    <w:p w:rsidR="00BD6BAC" w:rsidRDefault="00BD6BAC" w:rsidP="00BD6BAC">
      <w:pPr>
        <w:widowControl/>
        <w:snapToGrid w:val="0"/>
        <w:ind w:firstLineChars="44" w:firstLine="92"/>
      </w:pPr>
      <w:r>
        <w:t>}</w:t>
      </w:r>
    </w:p>
    <w:p w:rsidR="00BD6BAC" w:rsidRDefault="00BD6BAC" w:rsidP="00BD6BAC">
      <w:pPr>
        <w:widowControl/>
        <w:snapToGrid w:val="0"/>
        <w:ind w:left="316" w:hangingChars="150" w:hanging="316"/>
      </w:pPr>
      <w:r>
        <w:rPr>
          <w:rFonts w:hint="eastAsia"/>
          <w:b/>
        </w:rPr>
        <w:t>三、应用题</w:t>
      </w:r>
      <w:r>
        <w:rPr>
          <w:b/>
        </w:rPr>
        <w:t>(24</w:t>
      </w:r>
      <w:r>
        <w:rPr>
          <w:rFonts w:hint="eastAsia"/>
          <w:b/>
        </w:rPr>
        <w:t>分</w:t>
      </w:r>
      <w:r>
        <w:rPr>
          <w:b/>
        </w:rPr>
        <w:t>)</w:t>
      </w:r>
    </w:p>
    <w:p w:rsidR="00BD6BAC" w:rsidRDefault="00BD6BAC" w:rsidP="00BD6BAC">
      <w:pPr>
        <w:widowControl/>
        <w:numPr>
          <w:ilvl w:val="0"/>
          <w:numId w:val="2"/>
        </w:numPr>
        <w:snapToGrid w:val="0"/>
        <w:ind w:left="420"/>
      </w:pPr>
      <w:r>
        <w:t>1.</w:t>
      </w:r>
      <w:r>
        <w:rPr>
          <w:sz w:val="14"/>
        </w:rPr>
        <w:t xml:space="preserve">       </w:t>
      </w:r>
      <w:r>
        <w:rPr>
          <w:rFonts w:ascii="宋体" w:hAnsi="Courier New"/>
          <w:noProof/>
        </w:rPr>
        <w:drawing>
          <wp:anchor distT="0" distB="0" distL="114300" distR="114300" simplePos="0" relativeHeight="251660288" behindDoc="0" locked="0" layoutInCell="1" allowOverlap="1">
            <wp:simplePos x="0" y="0"/>
            <wp:positionH relativeFrom="column">
              <wp:align>right</wp:align>
            </wp:positionH>
            <wp:positionV relativeFrom="line">
              <wp:posOffset>1270</wp:posOffset>
            </wp:positionV>
            <wp:extent cx="1152525" cy="1057275"/>
            <wp:effectExtent l="1905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152525" cy="1057275"/>
                    </a:xfrm>
                    <a:prstGeom prst="rect">
                      <a:avLst/>
                    </a:prstGeom>
                    <a:noFill/>
                    <a:ln w="9525">
                      <a:noFill/>
                      <a:miter lim="800000"/>
                      <a:headEnd/>
                      <a:tailEnd/>
                    </a:ln>
                  </pic:spPr>
                </pic:pic>
              </a:graphicData>
            </a:graphic>
          </wp:anchor>
        </w:drawing>
      </w:r>
      <w:r>
        <w:rPr>
          <w:rFonts w:hint="eastAsia"/>
        </w:rPr>
        <w:t>设某棵二叉树</w:t>
      </w:r>
      <w:proofErr w:type="gramStart"/>
      <w:r>
        <w:rPr>
          <w:rFonts w:hint="eastAsia"/>
        </w:rPr>
        <w:t>的中序遍历</w:t>
      </w:r>
      <w:proofErr w:type="gramEnd"/>
      <w:r>
        <w:rPr>
          <w:rFonts w:hint="eastAsia"/>
        </w:rPr>
        <w:t>序列为</w:t>
      </w:r>
      <w:r>
        <w:t>DBEAC</w:t>
      </w:r>
      <w:r>
        <w:rPr>
          <w:rFonts w:hint="eastAsia"/>
        </w:rPr>
        <w:t>，前序遍历序列为</w:t>
      </w:r>
      <w:r>
        <w:t>ABDEC</w:t>
      </w:r>
      <w:r>
        <w:rPr>
          <w:rFonts w:hint="eastAsia"/>
        </w:rPr>
        <w:t>，要求给出该二叉树的</w:t>
      </w:r>
      <w:proofErr w:type="gramStart"/>
      <w:r>
        <w:rPr>
          <w:rFonts w:hint="eastAsia"/>
        </w:rPr>
        <w:t>的</w:t>
      </w:r>
      <w:proofErr w:type="gramEnd"/>
      <w:r>
        <w:rPr>
          <w:rFonts w:hint="eastAsia"/>
        </w:rPr>
        <w:t>后序遍历序列。</w:t>
      </w:r>
    </w:p>
    <w:p w:rsidR="00BD6BAC" w:rsidRDefault="00BD6BAC" w:rsidP="00BD6BAC">
      <w:pPr>
        <w:widowControl/>
        <w:numPr>
          <w:ilvl w:val="0"/>
          <w:numId w:val="2"/>
        </w:numPr>
        <w:tabs>
          <w:tab w:val="left" w:pos="375"/>
          <w:tab w:val="left" w:pos="2100"/>
          <w:tab w:val="left" w:pos="4200"/>
          <w:tab w:val="left" w:pos="6300"/>
        </w:tabs>
        <w:snapToGrid w:val="0"/>
        <w:ind w:left="420"/>
      </w:pPr>
      <w:r>
        <w:t>2.</w:t>
      </w:r>
      <w:r>
        <w:rPr>
          <w:sz w:val="14"/>
        </w:rPr>
        <w:t xml:space="preserve">       </w:t>
      </w:r>
      <w:r>
        <w:rPr>
          <w:rFonts w:hint="eastAsia"/>
        </w:rPr>
        <w:t>设无向图</w:t>
      </w:r>
      <w:r>
        <w:t>G</w:t>
      </w:r>
      <w:r>
        <w:rPr>
          <w:rFonts w:hint="eastAsia"/>
        </w:rPr>
        <w:t>（如右图所示），给出该图的最小生成树上边的集合并计算最小生成树各边上的权值之</w:t>
      </w:r>
      <w:proofErr w:type="gramStart"/>
      <w:r>
        <w:rPr>
          <w:rFonts w:hint="eastAsia"/>
        </w:rPr>
        <w:t>和</w:t>
      </w:r>
      <w:proofErr w:type="gramEnd"/>
      <w:r>
        <w:rPr>
          <w:rFonts w:hint="eastAsia"/>
        </w:rPr>
        <w:t>。</w:t>
      </w:r>
    </w:p>
    <w:p w:rsidR="00BD6BAC" w:rsidRDefault="00BD6BAC" w:rsidP="00BD6BAC">
      <w:pPr>
        <w:widowControl/>
        <w:numPr>
          <w:ilvl w:val="0"/>
          <w:numId w:val="2"/>
        </w:numPr>
        <w:snapToGrid w:val="0"/>
        <w:ind w:left="420"/>
      </w:pPr>
      <w:r>
        <w:t>3.</w:t>
      </w:r>
      <w:r>
        <w:rPr>
          <w:sz w:val="14"/>
        </w:rPr>
        <w:t xml:space="preserve">       </w:t>
      </w:r>
      <w:r>
        <w:rPr>
          <w:rFonts w:hint="eastAsia"/>
        </w:rPr>
        <w:t>设一组初始记录关键字序列为</w:t>
      </w:r>
      <w:r>
        <w:t>(15</w:t>
      </w:r>
      <w:r>
        <w:rPr>
          <w:rFonts w:hint="eastAsia"/>
        </w:rPr>
        <w:t>，</w:t>
      </w:r>
      <w:r>
        <w:t>17</w:t>
      </w:r>
      <w:r>
        <w:rPr>
          <w:rFonts w:hint="eastAsia"/>
        </w:rPr>
        <w:t>，</w:t>
      </w:r>
      <w:r>
        <w:t>18</w:t>
      </w:r>
      <w:r>
        <w:rPr>
          <w:rFonts w:hint="eastAsia"/>
        </w:rPr>
        <w:t>，</w:t>
      </w:r>
      <w:r>
        <w:t>22</w:t>
      </w:r>
      <w:r>
        <w:rPr>
          <w:rFonts w:hint="eastAsia"/>
        </w:rPr>
        <w:t>，</w:t>
      </w:r>
      <w:r>
        <w:t>35</w:t>
      </w:r>
      <w:r>
        <w:rPr>
          <w:rFonts w:hint="eastAsia"/>
        </w:rPr>
        <w:t>，</w:t>
      </w:r>
      <w:r>
        <w:t>51</w:t>
      </w:r>
      <w:r>
        <w:rPr>
          <w:rFonts w:hint="eastAsia"/>
        </w:rPr>
        <w:t>，</w:t>
      </w:r>
      <w:r>
        <w:t>60)</w:t>
      </w:r>
      <w:r>
        <w:rPr>
          <w:rFonts w:hint="eastAsia"/>
        </w:rPr>
        <w:t>，要求计算出成功查找时的平均查找长度。</w:t>
      </w:r>
    </w:p>
    <w:p w:rsidR="00BD6BAC" w:rsidRDefault="00BD6BAC" w:rsidP="00BD6BAC">
      <w:pPr>
        <w:widowControl/>
        <w:numPr>
          <w:ilvl w:val="0"/>
          <w:numId w:val="2"/>
        </w:numPr>
        <w:tabs>
          <w:tab w:val="left" w:pos="375"/>
          <w:tab w:val="left" w:pos="2100"/>
          <w:tab w:val="left" w:pos="4200"/>
          <w:tab w:val="left" w:pos="6300"/>
        </w:tabs>
        <w:snapToGrid w:val="0"/>
        <w:ind w:left="420"/>
      </w:pPr>
      <w:r>
        <w:t>4.</w:t>
      </w:r>
      <w:r>
        <w:rPr>
          <w:sz w:val="14"/>
        </w:rPr>
        <w:t xml:space="preserve">       </w:t>
      </w:r>
      <w:proofErr w:type="gramStart"/>
      <w:r>
        <w:rPr>
          <w:rFonts w:hint="eastAsia"/>
        </w:rPr>
        <w:t>设散列表</w:t>
      </w:r>
      <w:proofErr w:type="gramEnd"/>
      <w:r>
        <w:rPr>
          <w:rFonts w:hint="eastAsia"/>
        </w:rPr>
        <w:t>的长度为</w:t>
      </w:r>
      <w:r>
        <w:t>8</w:t>
      </w:r>
      <w:r>
        <w:rPr>
          <w:rFonts w:hint="eastAsia"/>
        </w:rPr>
        <w:t>，散列函数</w:t>
      </w:r>
      <w:r>
        <w:t>H(k)=k mod 7</w:t>
      </w:r>
      <w:r>
        <w:rPr>
          <w:rFonts w:hint="eastAsia"/>
        </w:rPr>
        <w:t>，初始记录关键字序列为</w:t>
      </w:r>
      <w:r>
        <w:t>(25</w:t>
      </w:r>
      <w:r>
        <w:rPr>
          <w:rFonts w:hint="eastAsia"/>
        </w:rPr>
        <w:t>，</w:t>
      </w:r>
      <w:r>
        <w:t>31</w:t>
      </w:r>
      <w:r>
        <w:rPr>
          <w:rFonts w:hint="eastAsia"/>
        </w:rPr>
        <w:t>，</w:t>
      </w:r>
      <w:r>
        <w:t>8</w:t>
      </w:r>
      <w:r>
        <w:rPr>
          <w:rFonts w:hint="eastAsia"/>
        </w:rPr>
        <w:t>，</w:t>
      </w:r>
      <w:r>
        <w:t>27</w:t>
      </w:r>
      <w:r>
        <w:rPr>
          <w:rFonts w:hint="eastAsia"/>
        </w:rPr>
        <w:t>，</w:t>
      </w:r>
      <w:r>
        <w:t>13</w:t>
      </w:r>
      <w:r>
        <w:rPr>
          <w:rFonts w:hint="eastAsia"/>
        </w:rPr>
        <w:t>，</w:t>
      </w:r>
      <w:r>
        <w:t>68)</w:t>
      </w:r>
      <w:r>
        <w:rPr>
          <w:rFonts w:hint="eastAsia"/>
        </w:rPr>
        <w:t>，要求分别计算出用线性探测法和</w:t>
      </w:r>
      <w:proofErr w:type="gramStart"/>
      <w:r>
        <w:rPr>
          <w:rFonts w:hint="eastAsia"/>
        </w:rPr>
        <w:t>链地址</w:t>
      </w:r>
      <w:proofErr w:type="gramEnd"/>
      <w:r>
        <w:rPr>
          <w:rFonts w:hint="eastAsia"/>
        </w:rPr>
        <w:t>法作为解决冲突方法的平均查找长度。</w:t>
      </w:r>
    </w:p>
    <w:p w:rsidR="00BD6BAC" w:rsidRDefault="00BD6BAC" w:rsidP="00BD6BAC">
      <w:pPr>
        <w:widowControl/>
        <w:tabs>
          <w:tab w:val="left" w:pos="2100"/>
          <w:tab w:val="left" w:pos="4200"/>
          <w:tab w:val="left" w:pos="6300"/>
        </w:tabs>
        <w:snapToGrid w:val="0"/>
        <w:ind w:left="315" w:hangingChars="150" w:hanging="315"/>
        <w:jc w:val="center"/>
      </w:pPr>
      <w:r>
        <w:t> </w:t>
      </w:r>
    </w:p>
    <w:p w:rsidR="00BD6BAC" w:rsidRDefault="00BD6BAC" w:rsidP="00BD6BAC">
      <w:pPr>
        <w:widowControl/>
        <w:snapToGrid w:val="0"/>
        <w:ind w:left="316" w:hangingChars="150" w:hanging="316"/>
        <w:rPr>
          <w:b/>
        </w:rPr>
      </w:pPr>
      <w:r>
        <w:rPr>
          <w:rFonts w:hint="eastAsia"/>
          <w:b/>
        </w:rPr>
        <w:t>四、算法设计题</w:t>
      </w:r>
      <w:r>
        <w:rPr>
          <w:b/>
        </w:rPr>
        <w:t>(16</w:t>
      </w:r>
      <w:r>
        <w:rPr>
          <w:rFonts w:hint="eastAsia"/>
          <w:b/>
        </w:rPr>
        <w:t>分</w:t>
      </w:r>
      <w:r>
        <w:rPr>
          <w:b/>
        </w:rPr>
        <w:t>)</w:t>
      </w:r>
    </w:p>
    <w:p w:rsidR="00BD6BAC" w:rsidRDefault="00BD6BAC" w:rsidP="00BD6BAC">
      <w:pPr>
        <w:widowControl/>
        <w:numPr>
          <w:ilvl w:val="0"/>
          <w:numId w:val="3"/>
        </w:numPr>
        <w:tabs>
          <w:tab w:val="clear" w:pos="360"/>
          <w:tab w:val="left" w:pos="408"/>
        </w:tabs>
        <w:snapToGrid w:val="0"/>
      </w:pPr>
      <w:r>
        <w:t>1</w:t>
      </w:r>
      <w:r>
        <w:t>．</w:t>
      </w:r>
      <w:r>
        <w:rPr>
          <w:sz w:val="14"/>
        </w:rPr>
        <w:t xml:space="preserve">   </w:t>
      </w:r>
      <w:r>
        <w:rPr>
          <w:rFonts w:hint="eastAsia"/>
        </w:rPr>
        <w:t>设计判断两个二叉树是否相同的算法。</w:t>
      </w:r>
    </w:p>
    <w:p w:rsidR="00BD6BAC" w:rsidRDefault="00BD6BAC" w:rsidP="00BD6BAC">
      <w:pPr>
        <w:widowControl/>
        <w:numPr>
          <w:ilvl w:val="0"/>
          <w:numId w:val="3"/>
        </w:numPr>
        <w:tabs>
          <w:tab w:val="clear" w:pos="360"/>
          <w:tab w:val="left" w:pos="408"/>
        </w:tabs>
        <w:snapToGrid w:val="0"/>
      </w:pPr>
      <w:r>
        <w:t>2</w:t>
      </w:r>
      <w:r>
        <w:t>．</w:t>
      </w:r>
      <w:r>
        <w:rPr>
          <w:sz w:val="14"/>
        </w:rPr>
        <w:t xml:space="preserve">   </w:t>
      </w:r>
      <w:r>
        <w:rPr>
          <w:rFonts w:hint="eastAsia"/>
        </w:rPr>
        <w:t>设计两个有序单链表的合并排序算法。</w:t>
      </w:r>
    </w:p>
    <w:p w:rsidR="00BD6BAC" w:rsidRDefault="00BD6BAC" w:rsidP="00BD6BAC">
      <w:pPr>
        <w:widowControl/>
        <w:snapToGrid w:val="0"/>
      </w:pPr>
      <w:r>
        <w:t> </w:t>
      </w:r>
    </w:p>
    <w:p w:rsidR="00BD6BAC" w:rsidRDefault="00BD6BAC" w:rsidP="00BD6BAC">
      <w:pPr>
        <w:widowControl/>
        <w:snapToGrid w:val="0"/>
      </w:pPr>
      <w:r>
        <w:t> </w:t>
      </w:r>
    </w:p>
    <w:p w:rsidR="00BD6BAC" w:rsidRDefault="00BD6BAC" w:rsidP="00BD6BAC">
      <w:pPr>
        <w:widowControl/>
        <w:snapToGrid w:val="0"/>
        <w:jc w:val="center"/>
        <w:rPr>
          <w:b/>
          <w:sz w:val="28"/>
        </w:rPr>
      </w:pPr>
      <w:r>
        <w:rPr>
          <w:rFonts w:hint="eastAsia"/>
          <w:b/>
          <w:sz w:val="28"/>
        </w:rPr>
        <w:t>数据结构试卷（五）参考答案</w:t>
      </w:r>
    </w:p>
    <w:p w:rsidR="00BD6BAC" w:rsidRDefault="00BD6BAC" w:rsidP="00BD6BAC">
      <w:pPr>
        <w:widowControl/>
        <w:snapToGrid w:val="0"/>
        <w:rPr>
          <w:b/>
        </w:rPr>
      </w:pPr>
      <w:r>
        <w:rPr>
          <w:b/>
        </w:rPr>
        <w:t> </w:t>
      </w:r>
    </w:p>
    <w:p w:rsidR="00BD6BAC" w:rsidRDefault="00BD6BAC" w:rsidP="00BD6BAC">
      <w:pPr>
        <w:widowControl/>
        <w:snapToGrid w:val="0"/>
        <w:rPr>
          <w:b/>
        </w:rPr>
      </w:pPr>
      <w:r>
        <w:rPr>
          <w:rFonts w:hint="eastAsia"/>
          <w:b/>
        </w:rPr>
        <w:t>一、选择题</w:t>
      </w:r>
    </w:p>
    <w:p w:rsidR="00BD6BAC" w:rsidRDefault="00BD6BAC" w:rsidP="00BD6BAC">
      <w:pPr>
        <w:widowControl/>
        <w:snapToGrid w:val="0"/>
        <w:ind w:firstLineChars="21" w:firstLine="44"/>
      </w:pPr>
      <w:r>
        <w:t>1</w:t>
      </w:r>
      <w:r>
        <w:rPr>
          <w:rFonts w:hint="eastAsia"/>
        </w:rPr>
        <w:t>．</w:t>
      </w:r>
      <w:r>
        <w:t>A</w:t>
      </w:r>
      <w:r>
        <w:tab/>
      </w:r>
      <w:r>
        <w:tab/>
        <w:t>2</w:t>
      </w:r>
      <w:r>
        <w:rPr>
          <w:rFonts w:hint="eastAsia"/>
        </w:rPr>
        <w:t>．</w:t>
      </w:r>
      <w:r>
        <w:t>B</w:t>
      </w:r>
      <w:r>
        <w:tab/>
      </w:r>
      <w:r>
        <w:tab/>
        <w:t>3</w:t>
      </w:r>
      <w:r>
        <w:rPr>
          <w:rFonts w:hint="eastAsia"/>
        </w:rPr>
        <w:t>．</w:t>
      </w:r>
      <w:r>
        <w:t>A</w:t>
      </w:r>
      <w:r>
        <w:tab/>
      </w:r>
      <w:r>
        <w:tab/>
        <w:t>4</w:t>
      </w:r>
      <w:r>
        <w:rPr>
          <w:rFonts w:hint="eastAsia"/>
        </w:rPr>
        <w:t>．</w:t>
      </w:r>
      <w:r>
        <w:t>A</w:t>
      </w:r>
      <w:r>
        <w:tab/>
      </w:r>
      <w:r>
        <w:tab/>
        <w:t>5</w:t>
      </w:r>
      <w:r>
        <w:rPr>
          <w:rFonts w:hint="eastAsia"/>
        </w:rPr>
        <w:t>．</w:t>
      </w:r>
      <w:r>
        <w:t>D</w:t>
      </w:r>
    </w:p>
    <w:p w:rsidR="00BD6BAC" w:rsidRDefault="00BD6BAC" w:rsidP="00BD6BAC">
      <w:pPr>
        <w:widowControl/>
        <w:snapToGrid w:val="0"/>
        <w:ind w:firstLineChars="21" w:firstLine="44"/>
      </w:pPr>
      <w:r>
        <w:t>6</w:t>
      </w:r>
      <w:r>
        <w:rPr>
          <w:rFonts w:hint="eastAsia"/>
        </w:rPr>
        <w:t>．</w:t>
      </w:r>
      <w:r>
        <w:t>B</w:t>
      </w:r>
      <w:r>
        <w:tab/>
      </w:r>
      <w:r>
        <w:tab/>
        <w:t>7</w:t>
      </w:r>
      <w:r>
        <w:rPr>
          <w:rFonts w:hint="eastAsia"/>
        </w:rPr>
        <w:t>．</w:t>
      </w:r>
      <w:r>
        <w:t>B</w:t>
      </w:r>
      <w:r>
        <w:tab/>
      </w:r>
      <w:r>
        <w:tab/>
        <w:t>8</w:t>
      </w:r>
      <w:r>
        <w:rPr>
          <w:rFonts w:hint="eastAsia"/>
        </w:rPr>
        <w:t>．</w:t>
      </w:r>
      <w:r>
        <w:t>B</w:t>
      </w:r>
      <w:r>
        <w:tab/>
      </w:r>
      <w:r>
        <w:tab/>
        <w:t>9</w:t>
      </w:r>
      <w:r>
        <w:rPr>
          <w:rFonts w:hint="eastAsia"/>
        </w:rPr>
        <w:t>．</w:t>
      </w:r>
      <w:r>
        <w:t>C</w:t>
      </w:r>
      <w:r>
        <w:tab/>
      </w:r>
      <w:r>
        <w:tab/>
        <w:t>10</w:t>
      </w:r>
      <w:r>
        <w:rPr>
          <w:rFonts w:hint="eastAsia"/>
        </w:rPr>
        <w:t>．</w:t>
      </w:r>
      <w:r>
        <w:t>C</w:t>
      </w:r>
    </w:p>
    <w:p w:rsidR="00BD6BAC" w:rsidRDefault="00BD6BAC" w:rsidP="00BD6BAC">
      <w:pPr>
        <w:widowControl/>
        <w:snapToGrid w:val="0"/>
      </w:pPr>
      <w:r>
        <w:t> </w:t>
      </w:r>
    </w:p>
    <w:p w:rsidR="00BD6BAC" w:rsidRDefault="00BD6BAC" w:rsidP="00BD6BAC">
      <w:pPr>
        <w:widowControl/>
        <w:snapToGrid w:val="0"/>
        <w:rPr>
          <w:b/>
        </w:rPr>
      </w:pPr>
      <w:r>
        <w:rPr>
          <w:rFonts w:hint="eastAsia"/>
          <w:b/>
        </w:rPr>
        <w:t>二、填空题</w:t>
      </w:r>
    </w:p>
    <w:p w:rsidR="00BD6BAC" w:rsidRDefault="00BD6BAC" w:rsidP="00BD6BAC">
      <w:pPr>
        <w:widowControl/>
        <w:numPr>
          <w:ilvl w:val="0"/>
          <w:numId w:val="4"/>
        </w:numPr>
        <w:snapToGrid w:val="0"/>
      </w:pPr>
      <w:r>
        <w:t>1.</w:t>
      </w:r>
      <w:r>
        <w:rPr>
          <w:sz w:val="14"/>
        </w:rPr>
        <w:t xml:space="preserve">         </w:t>
      </w:r>
      <w:r>
        <w:t>top1+1=top2</w:t>
      </w:r>
    </w:p>
    <w:p w:rsidR="00BD6BAC" w:rsidRDefault="00BD6BAC" w:rsidP="00BD6BAC">
      <w:pPr>
        <w:widowControl/>
        <w:numPr>
          <w:ilvl w:val="0"/>
          <w:numId w:val="4"/>
        </w:numPr>
        <w:snapToGrid w:val="0"/>
      </w:pPr>
      <w:r>
        <w:t>2.</w:t>
      </w:r>
      <w:r>
        <w:rPr>
          <w:sz w:val="14"/>
        </w:rPr>
        <w:t xml:space="preserve">         </w:t>
      </w:r>
      <w:r>
        <w:rPr>
          <w:rFonts w:hint="eastAsia"/>
        </w:rPr>
        <w:t>可以随机访问到任一个顶点的简单链表</w:t>
      </w:r>
    </w:p>
    <w:p w:rsidR="00BD6BAC" w:rsidRDefault="00BD6BAC" w:rsidP="00BD6BAC">
      <w:pPr>
        <w:widowControl/>
        <w:numPr>
          <w:ilvl w:val="0"/>
          <w:numId w:val="4"/>
        </w:numPr>
        <w:snapToGrid w:val="0"/>
      </w:pPr>
      <w:r>
        <w:lastRenderedPageBreak/>
        <w:t>3.</w:t>
      </w:r>
      <w:r>
        <w:rPr>
          <w:sz w:val="14"/>
        </w:rPr>
        <w:t xml:space="preserve">         </w:t>
      </w:r>
      <w:proofErr w:type="spellStart"/>
      <w:r>
        <w:t>i</w:t>
      </w:r>
      <w:proofErr w:type="spellEnd"/>
      <w:r>
        <w:t>(i+1)/2+j-1</w:t>
      </w:r>
    </w:p>
    <w:p w:rsidR="00BD6BAC" w:rsidRDefault="00BD6BAC" w:rsidP="00BD6BAC">
      <w:pPr>
        <w:widowControl/>
        <w:numPr>
          <w:ilvl w:val="0"/>
          <w:numId w:val="4"/>
        </w:numPr>
        <w:snapToGrid w:val="0"/>
      </w:pPr>
      <w:r>
        <w:t>4.</w:t>
      </w:r>
      <w:r>
        <w:rPr>
          <w:sz w:val="14"/>
        </w:rPr>
        <w:t xml:space="preserve">         </w:t>
      </w:r>
      <w:r>
        <w:t>FILO</w:t>
      </w:r>
      <w:r>
        <w:rPr>
          <w:rFonts w:hint="eastAsia"/>
        </w:rPr>
        <w:t>，</w:t>
      </w:r>
      <w:r>
        <w:t>FIFO</w:t>
      </w:r>
    </w:p>
    <w:p w:rsidR="00BD6BAC" w:rsidRDefault="00BD6BAC" w:rsidP="00BD6BAC">
      <w:pPr>
        <w:widowControl/>
        <w:numPr>
          <w:ilvl w:val="0"/>
          <w:numId w:val="4"/>
        </w:numPr>
        <w:snapToGrid w:val="0"/>
      </w:pPr>
      <w:r>
        <w:t>5.</w:t>
      </w:r>
      <w:r>
        <w:rPr>
          <w:sz w:val="14"/>
        </w:rPr>
        <w:t xml:space="preserve">         </w:t>
      </w:r>
      <w:r>
        <w:t>ABDECF</w:t>
      </w:r>
      <w:r>
        <w:rPr>
          <w:rFonts w:hint="eastAsia"/>
        </w:rPr>
        <w:t>，</w:t>
      </w:r>
      <w:r>
        <w:t>DBEAFC</w:t>
      </w:r>
      <w:r>
        <w:rPr>
          <w:rFonts w:hint="eastAsia"/>
        </w:rPr>
        <w:t>，</w:t>
      </w:r>
      <w:r>
        <w:t>DEBFCA</w:t>
      </w:r>
    </w:p>
    <w:p w:rsidR="00BD6BAC" w:rsidRDefault="00BD6BAC" w:rsidP="00BD6BAC">
      <w:pPr>
        <w:widowControl/>
        <w:numPr>
          <w:ilvl w:val="0"/>
          <w:numId w:val="4"/>
        </w:numPr>
        <w:snapToGrid w:val="0"/>
      </w:pPr>
      <w:r>
        <w:t>6.</w:t>
      </w:r>
      <w:r>
        <w:rPr>
          <w:sz w:val="14"/>
        </w:rPr>
        <w:t xml:space="preserve">         </w:t>
      </w:r>
      <w:r>
        <w:t>8</w:t>
      </w:r>
      <w:r>
        <w:rPr>
          <w:rFonts w:hint="eastAsia"/>
        </w:rPr>
        <w:t>，</w:t>
      </w:r>
      <w:r>
        <w:t>64</w:t>
      </w:r>
    </w:p>
    <w:p w:rsidR="00BD6BAC" w:rsidRDefault="00BD6BAC" w:rsidP="00BD6BAC">
      <w:pPr>
        <w:widowControl/>
        <w:numPr>
          <w:ilvl w:val="0"/>
          <w:numId w:val="4"/>
        </w:numPr>
        <w:snapToGrid w:val="0"/>
      </w:pPr>
      <w:r>
        <w:t>7.</w:t>
      </w:r>
      <w:r>
        <w:rPr>
          <w:sz w:val="14"/>
        </w:rPr>
        <w:t xml:space="preserve">         </w:t>
      </w:r>
      <w:r>
        <w:rPr>
          <w:rFonts w:hint="eastAsia"/>
        </w:rPr>
        <w:t>出度，入度</w:t>
      </w:r>
    </w:p>
    <w:p w:rsidR="00BD6BAC" w:rsidRDefault="00BD6BAC" w:rsidP="00BD6BAC">
      <w:pPr>
        <w:widowControl/>
        <w:numPr>
          <w:ilvl w:val="0"/>
          <w:numId w:val="4"/>
        </w:numPr>
        <w:snapToGrid w:val="0"/>
      </w:pPr>
      <w:r>
        <w:t>8.</w:t>
      </w:r>
      <w:r>
        <w:rPr>
          <w:sz w:val="14"/>
        </w:rPr>
        <w:t xml:space="preserve">         </w:t>
      </w:r>
      <w:proofErr w:type="spellStart"/>
      <w:r>
        <w:t>k</w:t>
      </w:r>
      <w:r>
        <w:rPr>
          <w:vertAlign w:val="subscript"/>
        </w:rPr>
        <w:t>i</w:t>
      </w:r>
      <w:proofErr w:type="spellEnd"/>
      <w:r>
        <w:t>&lt;=k</w:t>
      </w:r>
      <w:r>
        <w:rPr>
          <w:vertAlign w:val="subscript"/>
        </w:rPr>
        <w:t>2i</w:t>
      </w:r>
      <w:r>
        <w:t xml:space="preserve"> &amp;&amp; </w:t>
      </w:r>
      <w:proofErr w:type="spellStart"/>
      <w:r>
        <w:t>k</w:t>
      </w:r>
      <w:r>
        <w:rPr>
          <w:vertAlign w:val="subscript"/>
        </w:rPr>
        <w:t>i</w:t>
      </w:r>
      <w:proofErr w:type="spellEnd"/>
      <w:r>
        <w:t>&lt;=k</w:t>
      </w:r>
      <w:r>
        <w:rPr>
          <w:vertAlign w:val="subscript"/>
        </w:rPr>
        <w:t>2i+1</w:t>
      </w:r>
    </w:p>
    <w:p w:rsidR="00BD6BAC" w:rsidRDefault="00BD6BAC" w:rsidP="00BD6BAC">
      <w:pPr>
        <w:widowControl/>
        <w:numPr>
          <w:ilvl w:val="0"/>
          <w:numId w:val="4"/>
        </w:numPr>
        <w:snapToGrid w:val="0"/>
      </w:pPr>
      <w:r>
        <w:t>9.</w:t>
      </w:r>
      <w:r>
        <w:rPr>
          <w:sz w:val="14"/>
        </w:rPr>
        <w:t xml:space="preserve">         </w:t>
      </w:r>
      <w:r>
        <w:t>n-</w:t>
      </w:r>
      <w:proofErr w:type="spellStart"/>
      <w:r>
        <w:t>i</w:t>
      </w:r>
      <w:proofErr w:type="spellEnd"/>
      <w:r>
        <w:rPr>
          <w:rFonts w:hint="eastAsia"/>
        </w:rPr>
        <w:t>，</w:t>
      </w:r>
      <w:r>
        <w:t>r[j+1]=r[j]</w:t>
      </w:r>
    </w:p>
    <w:p w:rsidR="00BD6BAC" w:rsidRDefault="00BD6BAC" w:rsidP="00BD6BAC">
      <w:pPr>
        <w:widowControl/>
        <w:numPr>
          <w:ilvl w:val="0"/>
          <w:numId w:val="4"/>
        </w:numPr>
        <w:snapToGrid w:val="0"/>
      </w:pPr>
      <w:r>
        <w:t>10.</w:t>
      </w:r>
      <w:r>
        <w:rPr>
          <w:sz w:val="14"/>
        </w:rPr>
        <w:t xml:space="preserve">     </w:t>
      </w:r>
      <w:r>
        <w:t>mid=(</w:t>
      </w:r>
      <w:proofErr w:type="spellStart"/>
      <w:r>
        <w:t>low+high</w:t>
      </w:r>
      <w:proofErr w:type="spellEnd"/>
      <w:r>
        <w:t>)/2</w:t>
      </w:r>
      <w:r>
        <w:rPr>
          <w:rFonts w:hint="eastAsia"/>
        </w:rPr>
        <w:t>，</w:t>
      </w:r>
      <w:r>
        <w:t>r[mid].key&gt;k</w:t>
      </w:r>
    </w:p>
    <w:p w:rsidR="00BD6BAC" w:rsidRDefault="00BD6BAC" w:rsidP="00BD6BAC">
      <w:pPr>
        <w:widowControl/>
        <w:snapToGrid w:val="0"/>
      </w:pPr>
      <w:r>
        <w:t> </w:t>
      </w:r>
    </w:p>
    <w:p w:rsidR="00BD6BAC" w:rsidRDefault="00BD6BAC" w:rsidP="00BD6BAC">
      <w:pPr>
        <w:widowControl/>
        <w:snapToGrid w:val="0"/>
        <w:rPr>
          <w:b/>
        </w:rPr>
      </w:pPr>
      <w:r>
        <w:rPr>
          <w:rFonts w:hint="eastAsia"/>
          <w:b/>
        </w:rPr>
        <w:t>三、应用题</w:t>
      </w:r>
    </w:p>
    <w:p w:rsidR="00BD6BAC" w:rsidRDefault="00BD6BAC" w:rsidP="00BD6BAC">
      <w:pPr>
        <w:widowControl/>
        <w:numPr>
          <w:ilvl w:val="0"/>
          <w:numId w:val="5"/>
        </w:numPr>
        <w:snapToGrid w:val="0"/>
      </w:pPr>
      <w:r>
        <w:t>1.</w:t>
      </w:r>
      <w:r>
        <w:rPr>
          <w:sz w:val="14"/>
        </w:rPr>
        <w:t xml:space="preserve">         </w:t>
      </w:r>
      <w:r>
        <w:t>DEBCA</w:t>
      </w:r>
    </w:p>
    <w:p w:rsidR="00BD6BAC" w:rsidRDefault="00BD6BAC" w:rsidP="00BD6BAC">
      <w:pPr>
        <w:widowControl/>
        <w:numPr>
          <w:ilvl w:val="0"/>
          <w:numId w:val="5"/>
        </w:numPr>
        <w:snapToGrid w:val="0"/>
      </w:pPr>
      <w:r>
        <w:t>2.</w:t>
      </w:r>
      <w:r>
        <w:rPr>
          <w:sz w:val="14"/>
        </w:rPr>
        <w:t xml:space="preserve">         </w:t>
      </w:r>
      <w:r>
        <w:t>E={(1,5),(5,2),(5,3),(3,4)},W=10</w:t>
      </w:r>
    </w:p>
    <w:p w:rsidR="00BD6BAC" w:rsidRDefault="00BD6BAC" w:rsidP="00BD6BAC">
      <w:pPr>
        <w:widowControl/>
        <w:numPr>
          <w:ilvl w:val="0"/>
          <w:numId w:val="5"/>
        </w:numPr>
        <w:snapToGrid w:val="0"/>
      </w:pPr>
      <w:r>
        <w:t>3.</w:t>
      </w:r>
      <w:r>
        <w:rPr>
          <w:sz w:val="14"/>
        </w:rPr>
        <w:t xml:space="preserve">         </w:t>
      </w:r>
      <w:r>
        <w:t>ASL=(1*1+2*2+3*4)/7=17/7</w:t>
      </w:r>
    </w:p>
    <w:p w:rsidR="00BD6BAC" w:rsidRDefault="00BD6BAC" w:rsidP="00BD6BAC">
      <w:pPr>
        <w:widowControl/>
        <w:numPr>
          <w:ilvl w:val="0"/>
          <w:numId w:val="5"/>
        </w:numPr>
        <w:snapToGrid w:val="0"/>
      </w:pPr>
      <w:r>
        <w:t>4.</w:t>
      </w:r>
      <w:r>
        <w:rPr>
          <w:sz w:val="14"/>
        </w:rPr>
        <w:t xml:space="preserve">         </w:t>
      </w:r>
      <w:r>
        <w:t>ASL1=7/6</w:t>
      </w:r>
      <w:r>
        <w:rPr>
          <w:rFonts w:hint="eastAsia"/>
        </w:rPr>
        <w:t>，</w:t>
      </w:r>
      <w:r>
        <w:t>ASL2=4/3</w:t>
      </w:r>
    </w:p>
    <w:p w:rsidR="00BD6BAC" w:rsidRDefault="00BD6BAC" w:rsidP="00BD6BAC">
      <w:pPr>
        <w:widowControl/>
        <w:snapToGrid w:val="0"/>
        <w:rPr>
          <w:b/>
        </w:rPr>
      </w:pPr>
      <w:r>
        <w:rPr>
          <w:rFonts w:hint="eastAsia"/>
          <w:b/>
        </w:rPr>
        <w:t>四、算法设计题</w:t>
      </w:r>
    </w:p>
    <w:p w:rsidR="00BD6BAC" w:rsidRDefault="00BD6BAC" w:rsidP="00BD6BAC">
      <w:pPr>
        <w:widowControl/>
        <w:numPr>
          <w:ilvl w:val="0"/>
          <w:numId w:val="6"/>
        </w:numPr>
        <w:snapToGrid w:val="0"/>
      </w:pPr>
      <w:r>
        <w:t>1.</w:t>
      </w:r>
      <w:r>
        <w:rPr>
          <w:sz w:val="14"/>
        </w:rPr>
        <w:t xml:space="preserve">         </w:t>
      </w:r>
      <w:r>
        <w:rPr>
          <w:rFonts w:hint="eastAsia"/>
        </w:rPr>
        <w:t>设计判断两个二叉树是否相同的算法。</w:t>
      </w:r>
    </w:p>
    <w:p w:rsidR="00BD6BAC" w:rsidRDefault="00BD6BAC" w:rsidP="00BD6BAC">
      <w:pPr>
        <w:widowControl/>
        <w:snapToGrid w:val="0"/>
        <w:ind w:firstLineChars="194" w:firstLine="407"/>
      </w:pPr>
      <w:proofErr w:type="spellStart"/>
      <w:proofErr w:type="gramStart"/>
      <w:r>
        <w:t>typedef</w:t>
      </w:r>
      <w:proofErr w:type="spellEnd"/>
      <w:proofErr w:type="gramEnd"/>
      <w:r>
        <w:t xml:space="preserve"> </w:t>
      </w:r>
      <w:proofErr w:type="spellStart"/>
      <w:r>
        <w:t>struct</w:t>
      </w:r>
      <w:proofErr w:type="spellEnd"/>
      <w:r>
        <w:t xml:space="preserve"> node {</w:t>
      </w:r>
      <w:proofErr w:type="spellStart"/>
      <w:r>
        <w:t>datatype</w:t>
      </w:r>
      <w:proofErr w:type="spellEnd"/>
      <w:r>
        <w:t xml:space="preserve"> data; </w:t>
      </w:r>
      <w:proofErr w:type="spellStart"/>
      <w:r>
        <w:t>struct</w:t>
      </w:r>
      <w:proofErr w:type="spellEnd"/>
      <w:r>
        <w:t xml:space="preserve"> node *</w:t>
      </w:r>
      <w:proofErr w:type="spellStart"/>
      <w:r>
        <w:t>lchild</w:t>
      </w:r>
      <w:proofErr w:type="spellEnd"/>
      <w:r>
        <w:t>,*</w:t>
      </w:r>
      <w:proofErr w:type="spellStart"/>
      <w:r>
        <w:t>rchild</w:t>
      </w:r>
      <w:proofErr w:type="spellEnd"/>
      <w:r>
        <w:t xml:space="preserve">;} </w:t>
      </w:r>
      <w:proofErr w:type="spellStart"/>
      <w:r>
        <w:t>bitree</w:t>
      </w:r>
      <w:proofErr w:type="spellEnd"/>
      <w:r>
        <w:t>;</w:t>
      </w:r>
    </w:p>
    <w:p w:rsidR="00BD6BAC" w:rsidRDefault="00BD6BAC" w:rsidP="00BD6BAC">
      <w:pPr>
        <w:widowControl/>
        <w:snapToGrid w:val="0"/>
        <w:ind w:firstLineChars="194" w:firstLine="407"/>
      </w:pPr>
      <w:proofErr w:type="spellStart"/>
      <w:proofErr w:type="gramStart"/>
      <w:r>
        <w:t>int</w:t>
      </w:r>
      <w:proofErr w:type="spellEnd"/>
      <w:proofErr w:type="gramEnd"/>
      <w:r>
        <w:t xml:space="preserve"> </w:t>
      </w:r>
      <w:proofErr w:type="spellStart"/>
      <w:r>
        <w:t>judgebitree</w:t>
      </w:r>
      <w:proofErr w:type="spellEnd"/>
      <w:r>
        <w:t>(</w:t>
      </w:r>
      <w:proofErr w:type="spellStart"/>
      <w:r>
        <w:t>bitree</w:t>
      </w:r>
      <w:proofErr w:type="spellEnd"/>
      <w:r>
        <w:t xml:space="preserve"> *bt1,bitree *bt2)</w:t>
      </w:r>
    </w:p>
    <w:p w:rsidR="00BD6BAC" w:rsidRDefault="00BD6BAC" w:rsidP="00BD6BAC">
      <w:pPr>
        <w:widowControl/>
        <w:snapToGrid w:val="0"/>
        <w:ind w:firstLineChars="194" w:firstLine="407"/>
      </w:pPr>
      <w:r>
        <w:t>{</w:t>
      </w:r>
    </w:p>
    <w:p w:rsidR="00BD6BAC" w:rsidRDefault="00BD6BAC" w:rsidP="00BD6BAC">
      <w:pPr>
        <w:widowControl/>
        <w:snapToGrid w:val="0"/>
        <w:ind w:firstLineChars="194" w:firstLine="407"/>
      </w:pPr>
      <w:r>
        <w:t xml:space="preserve">  </w:t>
      </w:r>
      <w:proofErr w:type="gramStart"/>
      <w:r>
        <w:t>if</w:t>
      </w:r>
      <w:proofErr w:type="gramEnd"/>
      <w:r>
        <w:t xml:space="preserve"> (bt1==0 &amp;&amp; bt2==0) return(1);</w:t>
      </w:r>
    </w:p>
    <w:p w:rsidR="00BD6BAC" w:rsidRDefault="00BD6BAC" w:rsidP="00BD6BAC">
      <w:pPr>
        <w:widowControl/>
        <w:snapToGrid w:val="0"/>
        <w:ind w:firstLineChars="194" w:firstLine="407"/>
      </w:pPr>
      <w:r>
        <w:t xml:space="preserve">  </w:t>
      </w:r>
      <w:proofErr w:type="gramStart"/>
      <w:r>
        <w:t>else</w:t>
      </w:r>
      <w:proofErr w:type="gramEnd"/>
      <w:r>
        <w:t xml:space="preserve"> if (bt1==0 || bt2==0 ||bt1-&gt;data!=bt2-&gt;data) return(0);</w:t>
      </w:r>
    </w:p>
    <w:p w:rsidR="00BD6BAC" w:rsidRDefault="00BD6BAC" w:rsidP="00BD6BAC">
      <w:pPr>
        <w:widowControl/>
        <w:snapToGrid w:val="0"/>
        <w:ind w:firstLineChars="194" w:firstLine="407"/>
      </w:pPr>
      <w:r>
        <w:t xml:space="preserve">  </w:t>
      </w:r>
      <w:proofErr w:type="gramStart"/>
      <w:r>
        <w:t>else</w:t>
      </w:r>
      <w:proofErr w:type="gramEnd"/>
      <w:r>
        <w:t xml:space="preserve"> return(judgebitree(bt1-&gt;lchild,bt2-&gt;lchild)*judgebitree(bt1-&gt;rchild,bt2-&gt;rchild));</w:t>
      </w:r>
    </w:p>
    <w:p w:rsidR="00BD6BAC" w:rsidRDefault="00BD6BAC" w:rsidP="00BD6BAC">
      <w:pPr>
        <w:widowControl/>
        <w:snapToGrid w:val="0"/>
        <w:ind w:firstLineChars="194" w:firstLine="407"/>
      </w:pPr>
      <w:r>
        <w:t>}</w:t>
      </w:r>
    </w:p>
    <w:p w:rsidR="00BD6BAC" w:rsidRDefault="00BD6BAC" w:rsidP="00BD6BAC">
      <w:pPr>
        <w:widowControl/>
        <w:numPr>
          <w:ilvl w:val="0"/>
          <w:numId w:val="6"/>
        </w:numPr>
        <w:snapToGrid w:val="0"/>
      </w:pPr>
      <w:r>
        <w:t>2.</w:t>
      </w:r>
      <w:r>
        <w:rPr>
          <w:sz w:val="14"/>
        </w:rPr>
        <w:t xml:space="preserve">         </w:t>
      </w:r>
      <w:r>
        <w:rPr>
          <w:rFonts w:hint="eastAsia"/>
        </w:rPr>
        <w:t>设计两个有序单链表的合并排序算法。</w:t>
      </w:r>
    </w:p>
    <w:p w:rsidR="00BD6BAC" w:rsidRDefault="00BD6BAC" w:rsidP="00BD6BAC">
      <w:pPr>
        <w:widowControl/>
        <w:snapToGrid w:val="0"/>
        <w:ind w:firstLineChars="194" w:firstLine="407"/>
      </w:pPr>
      <w:proofErr w:type="gramStart"/>
      <w:r>
        <w:t>void</w:t>
      </w:r>
      <w:proofErr w:type="gramEnd"/>
      <w:r>
        <w:t xml:space="preserve"> </w:t>
      </w:r>
      <w:proofErr w:type="spellStart"/>
      <w:r>
        <w:t>mergelklist</w:t>
      </w:r>
      <w:proofErr w:type="spellEnd"/>
      <w:r>
        <w:t>(</w:t>
      </w:r>
      <w:proofErr w:type="spellStart"/>
      <w:r>
        <w:t>lklist</w:t>
      </w:r>
      <w:proofErr w:type="spellEnd"/>
      <w:r>
        <w:t xml:space="preserve"> *</w:t>
      </w:r>
      <w:proofErr w:type="spellStart"/>
      <w:r>
        <w:t>ha,lklist</w:t>
      </w:r>
      <w:proofErr w:type="spellEnd"/>
      <w:r>
        <w:t xml:space="preserve"> *</w:t>
      </w:r>
      <w:proofErr w:type="spellStart"/>
      <w:r>
        <w:t>hb,lklist</w:t>
      </w:r>
      <w:proofErr w:type="spellEnd"/>
      <w:r>
        <w:t xml:space="preserve"> *&amp;</w:t>
      </w:r>
      <w:proofErr w:type="spellStart"/>
      <w:r>
        <w:t>hc</w:t>
      </w:r>
      <w:proofErr w:type="spellEnd"/>
      <w:r>
        <w:t>)</w:t>
      </w:r>
    </w:p>
    <w:p w:rsidR="00BD6BAC" w:rsidRDefault="00BD6BAC" w:rsidP="00BD6BAC">
      <w:pPr>
        <w:widowControl/>
        <w:snapToGrid w:val="0"/>
        <w:ind w:firstLineChars="194" w:firstLine="407"/>
      </w:pPr>
      <w:r>
        <w:t>{</w:t>
      </w:r>
    </w:p>
    <w:p w:rsidR="00BD6BAC" w:rsidRDefault="00BD6BAC" w:rsidP="00BD6BAC">
      <w:pPr>
        <w:widowControl/>
        <w:snapToGrid w:val="0"/>
        <w:ind w:firstLineChars="194" w:firstLine="407"/>
      </w:pPr>
      <w:r>
        <w:t xml:space="preserve">   </w:t>
      </w:r>
      <w:proofErr w:type="spellStart"/>
      <w:proofErr w:type="gramStart"/>
      <w:r>
        <w:t>lklist</w:t>
      </w:r>
      <w:proofErr w:type="spellEnd"/>
      <w:proofErr w:type="gramEnd"/>
      <w:r>
        <w:t xml:space="preserve"> *s=</w:t>
      </w:r>
      <w:proofErr w:type="spellStart"/>
      <w:r>
        <w:t>hc</w:t>
      </w:r>
      <w:proofErr w:type="spellEnd"/>
      <w:r>
        <w:t>=0;</w:t>
      </w:r>
    </w:p>
    <w:p w:rsidR="00BD6BAC" w:rsidRDefault="00BD6BAC" w:rsidP="00BD6BAC">
      <w:pPr>
        <w:widowControl/>
        <w:snapToGrid w:val="0"/>
        <w:ind w:firstLineChars="194" w:firstLine="407"/>
      </w:pPr>
      <w:r>
        <w:t xml:space="preserve">   </w:t>
      </w:r>
      <w:proofErr w:type="gramStart"/>
      <w:r>
        <w:t>while(</w:t>
      </w:r>
      <w:proofErr w:type="gramEnd"/>
      <w:r>
        <w:t xml:space="preserve">ha!=0 &amp;&amp; </w:t>
      </w:r>
      <w:proofErr w:type="spellStart"/>
      <w:r>
        <w:t>hb</w:t>
      </w:r>
      <w:proofErr w:type="spellEnd"/>
      <w:r>
        <w:t>!=0)</w:t>
      </w:r>
    </w:p>
    <w:p w:rsidR="00BD6BAC" w:rsidRDefault="00BD6BAC" w:rsidP="00BD6BAC">
      <w:pPr>
        <w:widowControl/>
        <w:snapToGrid w:val="0"/>
        <w:ind w:firstLineChars="194" w:firstLine="407"/>
      </w:pPr>
      <w:r>
        <w:t xml:space="preserve">     </w:t>
      </w:r>
      <w:proofErr w:type="gramStart"/>
      <w:r>
        <w:t>if(</w:t>
      </w:r>
      <w:proofErr w:type="gramEnd"/>
      <w:r>
        <w:t>ha-&gt;data&lt;</w:t>
      </w:r>
      <w:proofErr w:type="spellStart"/>
      <w:r>
        <w:t>hb</w:t>
      </w:r>
      <w:proofErr w:type="spellEnd"/>
      <w:r>
        <w:t xml:space="preserve">-&gt;data){if(s==0) </w:t>
      </w:r>
      <w:proofErr w:type="spellStart"/>
      <w:r>
        <w:t>hc</w:t>
      </w:r>
      <w:proofErr w:type="spellEnd"/>
      <w:r>
        <w:t>=s=ha; else {s-&gt;next=ha; s=ha;};ha=ha-&gt;next;}</w:t>
      </w:r>
    </w:p>
    <w:p w:rsidR="00BD6BAC" w:rsidRDefault="00BD6BAC" w:rsidP="00BD6BAC">
      <w:pPr>
        <w:widowControl/>
        <w:snapToGrid w:val="0"/>
        <w:ind w:firstLineChars="194" w:firstLine="407"/>
      </w:pPr>
      <w:r>
        <w:t xml:space="preserve">     </w:t>
      </w:r>
      <w:proofErr w:type="gramStart"/>
      <w:r>
        <w:t>else</w:t>
      </w:r>
      <w:proofErr w:type="gramEnd"/>
      <w:r>
        <w:t xml:space="preserve"> {if(s==0) </w:t>
      </w:r>
      <w:proofErr w:type="spellStart"/>
      <w:r>
        <w:t>hc</w:t>
      </w:r>
      <w:proofErr w:type="spellEnd"/>
      <w:r>
        <w:t>=s=</w:t>
      </w:r>
      <w:proofErr w:type="spellStart"/>
      <w:r>
        <w:t>hb</w:t>
      </w:r>
      <w:proofErr w:type="spellEnd"/>
      <w:r>
        <w:t>; else {s-&gt;next=</w:t>
      </w:r>
      <w:proofErr w:type="spellStart"/>
      <w:r>
        <w:t>hb</w:t>
      </w:r>
      <w:proofErr w:type="spellEnd"/>
      <w:r>
        <w:t>; s=</w:t>
      </w:r>
      <w:proofErr w:type="spellStart"/>
      <w:r>
        <w:t>hb</w:t>
      </w:r>
      <w:proofErr w:type="spellEnd"/>
      <w:r>
        <w:t>;};</w:t>
      </w:r>
      <w:proofErr w:type="spellStart"/>
      <w:r>
        <w:t>hb</w:t>
      </w:r>
      <w:proofErr w:type="spellEnd"/>
      <w:r>
        <w:t>=</w:t>
      </w:r>
      <w:proofErr w:type="spellStart"/>
      <w:r>
        <w:t>hb</w:t>
      </w:r>
      <w:proofErr w:type="spellEnd"/>
      <w:r>
        <w:t>-&gt;next;}</w:t>
      </w:r>
    </w:p>
    <w:p w:rsidR="00BD6BAC" w:rsidRDefault="00BD6BAC" w:rsidP="00BD6BAC">
      <w:pPr>
        <w:widowControl/>
        <w:snapToGrid w:val="0"/>
        <w:ind w:firstLineChars="194" w:firstLine="407"/>
      </w:pPr>
      <w:r>
        <w:t xml:space="preserve">   </w:t>
      </w:r>
      <w:proofErr w:type="gramStart"/>
      <w:r>
        <w:t>if(</w:t>
      </w:r>
      <w:proofErr w:type="gramEnd"/>
      <w:r>
        <w:t>ha==0) s-&gt;next=</w:t>
      </w:r>
      <w:proofErr w:type="spellStart"/>
      <w:r>
        <w:t>hb</w:t>
      </w:r>
      <w:proofErr w:type="spellEnd"/>
      <w:r>
        <w:t>; else s-&gt;next=ha;</w:t>
      </w:r>
    </w:p>
    <w:p w:rsidR="0020029E" w:rsidRPr="00BD6BAC" w:rsidRDefault="0020029E"/>
    <w:sectPr w:rsidR="0020029E" w:rsidRPr="00BD6BAC" w:rsidSect="002002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9"/>
    <w:multiLevelType w:val="multilevel"/>
    <w:tmpl w:val="0000000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F"/>
    <w:multiLevelType w:val="multilevel"/>
    <w:tmpl w:val="0000000F"/>
    <w:lvl w:ilvl="0">
      <w:start w:val="1"/>
      <w:numFmt w:val="decimal"/>
      <w:lvlText w:val="%1."/>
      <w:lvlJc w:val="left"/>
      <w:pPr>
        <w:tabs>
          <w:tab w:val="num" w:pos="375"/>
        </w:tabs>
        <w:ind w:left="375"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19"/>
    <w:multiLevelType w:val="multilevel"/>
    <w:tmpl w:val="00000019"/>
    <w:lvl w:ilvl="0">
      <w:start w:val="1"/>
      <w:numFmt w:val="decimal"/>
      <w:lvlText w:val="%1."/>
      <w:lvlJc w:val="left"/>
      <w:pPr>
        <w:tabs>
          <w:tab w:val="num" w:pos="843"/>
        </w:tabs>
        <w:ind w:left="843"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3D"/>
    <w:multiLevelType w:val="multilevel"/>
    <w:tmpl w:val="0000003D"/>
    <w:lvl w:ilvl="0">
      <w:start w:val="1"/>
      <w:numFmt w:val="decimal"/>
      <w:lvlText w:val="%1．"/>
      <w:lvlJc w:val="left"/>
      <w:pPr>
        <w:tabs>
          <w:tab w:val="num" w:pos="360"/>
        </w:tabs>
        <w:ind w:left="360" w:hanging="360"/>
      </w:pPr>
    </w:lvl>
    <w:lvl w:ilvl="1">
      <w:start w:val="1"/>
      <w:numFmt w:val="decimal"/>
      <w:lvlText w:val="%2）"/>
      <w:lvlJc w:val="left"/>
      <w:pPr>
        <w:tabs>
          <w:tab w:val="num" w:pos="780"/>
        </w:tabs>
        <w:ind w:left="780" w:hanging="360"/>
      </w:pPr>
    </w:lvl>
    <w:lvl w:ilvl="2">
      <w:start w:val="2"/>
      <w:numFmt w:val="japaneseCounting"/>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45"/>
    <w:multiLevelType w:val="multilevel"/>
    <w:tmpl w:val="0000004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num>
  <w:num w:numId="2">
    <w:abstractNumId w:val="2"/>
    <w:lvlOverride w:ilvl="0">
      <w:startOverride w:val="1"/>
    </w:lvlOverride>
  </w:num>
  <w:num w:numId="3">
    <w:abstractNumId w:val="4"/>
    <w:lvlOverride w:ilvl="0">
      <w:startOverride w:val="1"/>
    </w:lvlOverride>
  </w:num>
  <w:num w:numId="4">
    <w:abstractNumId w:val="5"/>
    <w:lvlOverride w:ilvl="0">
      <w:startOverride w:val="1"/>
    </w:lvlOverride>
  </w:num>
  <w:num w:numId="5">
    <w:abstractNumId w:val="0"/>
    <w:lvlOverride w:ilvl="0">
      <w:startOverride w:val="1"/>
    </w:lvlOverride>
  </w:num>
  <w:num w:numId="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6BAC"/>
    <w:rsid w:val="0020029E"/>
    <w:rsid w:val="00BD6B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BA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dc:creator>
  <cp:lastModifiedBy>Nay</cp:lastModifiedBy>
  <cp:revision>1</cp:revision>
  <dcterms:created xsi:type="dcterms:W3CDTF">2010-06-30T13:35:00Z</dcterms:created>
  <dcterms:modified xsi:type="dcterms:W3CDTF">2010-06-30T13:35:00Z</dcterms:modified>
</cp:coreProperties>
</file>